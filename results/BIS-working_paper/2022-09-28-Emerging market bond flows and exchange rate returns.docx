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Emerging market bond flows and exchange rate returns</w:t>
      </w:r>
    </w:p>
    <w:p>
      <w:r>
        <w:t>Author:Peter Hördahl, Giorgio Valente</w:t>
      </w:r>
    </w:p>
    <w:p>
      <w:r>
        <w:t>Date:2022-09-28</w:t>
      </w:r>
    </w:p>
    <w:p>
      <w:r>
        <w:t>Keyword:exchange rate dynamics, financial conditions, bond flows</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 xml:space="preserve">Focus </w:t>
        <w:br/>
        <w:t>We study the relationship between international bond portfolio flows and exchange rate returns across a range of emerging market economies (EMEs). In particular, we investigate whether international bond flows are correlated with subsequent exchange rate changes, and if such a relationship could be exploited as a portfolio strategy.</w:t>
        <w:br/>
        <w:t xml:space="preserve">Contribution </w:t>
        <w:br/>
        <w:t>We contribute to the literature on the predictability of exchange rate returns by studying a novel leading indicator: international portfolio flows to funds investing in bonds. Our focus is on EMEs, which helps shine a light on the importance of portfolio flows for exchange rate fluctuations in such economies. As a result, we identify a new flow-based risk factor that is priced in the cross section of EME currencies.</w:t>
        <w:br/>
        <w:t xml:space="preserve">Findings </w:t>
        <w:br/>
        <w:t>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This reflects the existence of a flow-based risk factor that is priced in EME currencies. It is consistent with investors requiring compensation for the risk that countries experiencing large portfolio inflows today could be facing a future tightening of their aggregate financial conditions.</w:t>
        <w:br/>
        <w:br/>
        <w:t>Abstract</w:t>
        <w:br/>
        <w:t>We study the relationship between international bond flows and exchange rate returns for a panel of emerging market economies (EMEs). Specifically, we investigate whether international net bond flows are correlated with subsequent changes in the value of the local currency against the US dollar. 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Moreover, using an asset pricing approach, we find strong evidence that a risk factor implied by this result is priced in the cross-section of currencies. These findings are consistent with investors requiring compensation for the risk that countries experiencing large portfolio inflows today could be facing a future tightening of their aggregate financial conditions.</w:t>
        <w:br/>
        <w:t>JEL classification: F31,G12, G23, G24.</w:t>
        <w:br/>
        <w:t>Keywords: Bond ows, exchange rate dynamics, financial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htm" TargetMode="External"/><Relationship Id="rId10" Type="http://schemas.openxmlformats.org/officeDocument/2006/relationships/hyperlink" Target="https://www.bis.org/publ/work10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