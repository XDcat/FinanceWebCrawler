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a virtue out of necessity the effect of negative interest rates on bank cost efficiency</w:t>
      </w:r>
    </w:p>
    <w:p>
      <w:r>
        <w:t>Author:Giuseppe AvignoneClaudia GirardoneCosimo PancaroLivia PancottoAlessio Reghezza</w:t>
      </w:r>
    </w:p>
    <w:p>
      <w:r>
        <w:t>Date:2022-09-09</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efficiency.JEL CodeE43 : Macroeconomics and Monetary Economics→Money and Interest Rates→Interest Rates: Determination, Term Structure, and EffectsE44 : Macroeconomics and Monetary Economics→Money and Interest Rates→Financial Markets and the MacroeconomyE52 : Macroeconomics and Monetary Economics→Monetary Policy, Central Banking, and the Supply of Money and Credit→Monetary PolicyG21 : Financial Economics→Financial Institutions and Services→Banks, Depository Institutions, Micro Finance Institutions, MortgagesF34 : International Economics→International Finance→International Lending and Debt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8~456e39fee1.en.pdf?d6555c1b3aa27b2be6b7b851a5d27e80"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