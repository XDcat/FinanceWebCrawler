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Pricing of green bonds drivers and dynamics of the greenium</w:t>
      </w:r>
    </w:p>
    <w:p>
      <w:r>
        <w:t>Author:Allegra PietschDilyara Salakhova</w:t>
      </w:r>
    </w:p>
    <w:p>
      <w:r>
        <w:t>Date:2022-09-22</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bonds.JEL CodeG12 : Financial Economics→General Financial Markets→Asset Pricing, Trading Volume, Bond Interest RatesG14 : Financial Economics→General Financial Markets→Information and Market Efficiency, Event Studies, Insider TradingQ50 : Agricultural and Natural Resource Economics, Environmental and Ecological Economics→Environmental Economics→GeneralA56 : General Economics and Teaching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8~7baba8097e.en.pdf?ce6b04544ba34e74e06e8dcc5a48b874"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