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Uncovering the network structure of non-centrally cleared derivative markets evidences from regulatory data</w:t>
      </w:r>
    </w:p>
    <w:p>
      <w:r>
        <w:t>Author:Sebastiano Michele Zema</w:t>
      </w:r>
    </w:p>
    <w:p>
      <w:r>
        <w:t>Date:2022-09-15</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granted.JEL CodeG01 : Financial Economics→General→Financial CrisesG15 : Financial Economics→General Financial Markets→International Financial MarketsG23 : Financial Economics→Financial Institutions and Services→Non-bank Financial Institutions, Financial Instruments, Institutional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1~52c5e4a665.en.pdf?638a5379f69e8a7918c231f084ac4c42"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