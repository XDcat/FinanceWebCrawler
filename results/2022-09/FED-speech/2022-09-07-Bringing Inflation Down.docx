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Bringing Inflation Down</w:t>
      </w:r>
    </w:p>
    <w:p>
      <w:r>
        <w:t>Author:Vice Chair Lael Brainard</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b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b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b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b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b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b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b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b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b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b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b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b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b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b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b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b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b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br/>
        <w:b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b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b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br/>
        <w:t>4. For more information, see https://gasprices.aaa.com. Return to text</w:t>
        <w:br/>
        <w:t>5. See, for example, Kim Chipman and Tarso Veloso Ribeiro (2022), "Dried-Out Farms from China to Iowa Will Pressure Food Prices," Bloomberg, August 27. Return to text</w:t>
        <w:b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b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b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br/>
        <w:t>9. See Ricardo Reis (2022), "The Burst of High Inflation in 2021–22: How and Why Did We Get Here?" working paper. Return to text</w:t>
        <w:br/>
        <w:t>10. As of September 2022, the monthly caps on the runoff of Treasury securities and mortgage-backed securities are $60 billion and $35 billion per month, as compared with $30 billion and $20 billion, respectively, from 2017 to 2019. Return to text</w:t>
        <w:br/>
        <w:br/>
        <w:br/>
        <w:br/>
        <w:br/>
        <w:t>View speech charts and figures</w:t>
        <w:br/>
        <w:br/>
        <w:br/>
        <w:t>Accessible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07a.pdf" TargetMode="External"/><Relationship Id="rId10"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