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Perceptions of the Relative COVID Risk of Different Social-Distancing Behaviors from Respondents Pairwise Assessments</w:t>
      </w:r>
    </w:p>
    <w:p>
      <w:r>
        <w:t>Author:Ori Heffetz, Matthew Rabin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3/w30493.pdf" TargetMode="External"/><Relationship Id="rId10" Type="http://schemas.openxmlformats.org/officeDocument/2006/relationships/hyperlink" Target="https://www.nber.org/papers/w30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