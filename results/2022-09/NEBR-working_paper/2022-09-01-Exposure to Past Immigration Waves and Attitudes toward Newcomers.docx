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Exposure to Past Immigration Waves and Attitudes toward Newcomers</w:t>
      </w:r>
    </w:p>
    <w:p>
      <w:r>
        <w:t>Author:Rania Gihleb, Osea Giuntella, Luca Stella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3/w30473.pdf" TargetMode="External"/><Relationship Id="rId10" Type="http://schemas.openxmlformats.org/officeDocument/2006/relationships/hyperlink" Target="https://www.nber.org/papers/w3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