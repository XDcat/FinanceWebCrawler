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Managing Public Portfolios</w:t>
      </w:r>
    </w:p>
    <w:p>
      <w:r>
        <w:t>Author:Leo R. Aparisi de Lannoy, Anmol Bhandari, David Evans, Mikhail Golosov, Thomas J. Sargent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1/w30501.pdf" TargetMode="External"/><Relationship Id="rId10" Type="http://schemas.openxmlformats.org/officeDocument/2006/relationships/hyperlink" Target="https://www.nber.org/papers/w3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