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Excess Death Rates for Republicans and Democrats During the COVID-19 Pandemic</w:t>
      </w:r>
    </w:p>
    <w:p>
      <w:r>
        <w:t>Author:Jacob Wallace, Paul Goldsmith-Pinkham, Jason L. Schwartz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2/w30512.pdf" TargetMode="External"/><Relationship Id="rId10" Type="http://schemas.openxmlformats.org/officeDocument/2006/relationships/hyperlink" Target="https://www.nber.org/papers/w3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