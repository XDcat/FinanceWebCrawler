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Distinguishing Causes of Neighborhood Racial Change A Nearest Neighbor Design</w:t>
      </w:r>
    </w:p>
    <w:p>
      <w:r>
        <w:t>Author:Patrick Bayer, Marcus D. Casey, W. Ben McCartney, John Orellana-Li, Calvin S. Zhang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r>
        <w:t>Whether contemporary households consider the race of their neighbors when choosing a neighborhood is controversial. We study neighborhood choice using a novel research design that contrasts the move rate of homeowners who receive a new different-race neighbor nearby to that of homeowners who live further away on the same block. This approach isolates a component of the household move decision directly attributable to their neighbors’ identities. Both Black and white homeowners are more likely to move after receiving a new different-race neighbor in their immediate vicinity. We discuss heterogeneity in this result and implications for understanding modern neighborhood racial change.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87/w30487.pdf" TargetMode="External"/><Relationship Id="rId10" Type="http://schemas.openxmlformats.org/officeDocument/2006/relationships/hyperlink" Target="https://www.nber.org/papers/w304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