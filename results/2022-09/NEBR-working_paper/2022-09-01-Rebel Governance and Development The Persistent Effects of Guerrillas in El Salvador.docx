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Rebel Governance and Development The Persistent Effects of Guerrillas in El Salvador</w:t>
      </w:r>
    </w:p>
    <w:p>
      <w:r>
        <w:t>Author:Antonella Bandiera, Lelys I. Dinarte Diaz, Juan Miguel Jimenez, Sandra V. Rozo, Maria Micaela Sviatschi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8/w30488.pdf" TargetMode="External"/><Relationship Id="rId10" Type="http://schemas.openxmlformats.org/officeDocument/2006/relationships/hyperlink" Target="https://www.nber.org/papers/w30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