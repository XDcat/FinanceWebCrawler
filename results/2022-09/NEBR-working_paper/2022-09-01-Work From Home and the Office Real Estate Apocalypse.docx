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 From Home and the Office Real Estate Apocalypse</w:t>
      </w:r>
    </w:p>
    <w:p>
      <w:r>
        <w:t>Author:Arpit Gupta, Vrinda Mittal, Stijn Van Nieuwerburgh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6/w30526.pdf" TargetMode="External"/><Relationship Id="rId10" Type="http://schemas.openxmlformats.org/officeDocument/2006/relationships/hyperlink" Target="https://www.nber.org/papers/w3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