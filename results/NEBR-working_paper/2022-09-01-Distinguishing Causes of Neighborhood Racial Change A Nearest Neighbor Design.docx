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Distinguishing Causes of Neighborhood Racial Change A Nearest Neighbor Design</w:t>
      </w:r>
    </w:p>
    <w:p>
      <w:r>
        <w:t>Author:Patrick Bayer, Marcus D. Casey, W. Ben McCartney, John Orellana-Li, Calvin S. Zhang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7" TargetMode="External"/><Relationship Id="rId10" Type="http://schemas.openxmlformats.org/officeDocument/2006/relationships/hyperlink" Target="https://www.nber.org/system/files/working_papers/w30487/w3048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