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Reserves Management and Original Sin</w:t>
      </w:r>
    </w:p>
    <w:p>
      <w:r>
        <w:t>Author:Michael B. Devereux, Steve Pak Yeung Wu</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8" TargetMode="External"/><Relationship Id="rId10" Type="http://schemas.openxmlformats.org/officeDocument/2006/relationships/hyperlink" Target="https://www.nber.org/system/files/working_papers/w30418/w30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