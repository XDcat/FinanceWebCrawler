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Small Open Economy in a Generalized Gravity Model</w:t>
      </w:r>
    </w:p>
    <w:p>
      <w:r>
        <w:t>Author:Svetlana Demidova, Takumi Naito, Andrés Rodríguez-Clare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To provide sharp answers to basic questions in international trade, a standard approach is to focus on a small open economy (SOE). Whereas the classic tradition is to define a SOE as an economy that takes world prices as given, in the modern trade literature a SOE is defined instead as one that takes foreign-good prices and export demand schedules as given. In this paper we develop a generalized gravity model that nests all of its standard microfoundations (e.g., Armington and Melitz-Pareto) and show how to take the limit so that an economy that becomes infinitesimally small behaves like a SOE. We then show how the resulting model of a SOE can be used to understand comparative statics and the optimal tariff in a way that is robust across the different microfoundations consistent with the gravity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94" TargetMode="External"/><Relationship Id="rId10" Type="http://schemas.openxmlformats.org/officeDocument/2006/relationships/hyperlink" Target="https://www.nber.org/system/files/working_papers/w30394/w303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