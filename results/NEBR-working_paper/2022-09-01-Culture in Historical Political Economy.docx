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Culture in Historical Political Economy</w:t>
      </w:r>
    </w:p>
    <w:p>
      <w:r>
        <w:t>Author:Sara Lowes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Culture – the set of socially transmitted values and beliefs held by individuals – has important implications for a wide variety of economic outcomes. Both the causes and consequences of culture have been the subject of work in Historical Political Economy. I first outline several theories on the origins, evolution, and transmission of culture. I then discuss various strategies for measuring culture. Finally, I review recent research in HPE that explores the origins of variation in culture and the economic consequences of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11" TargetMode="External"/><Relationship Id="rId10" Type="http://schemas.openxmlformats.org/officeDocument/2006/relationships/hyperlink" Target="https://www.nber.org/system/files/working_papers/w30511/w305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