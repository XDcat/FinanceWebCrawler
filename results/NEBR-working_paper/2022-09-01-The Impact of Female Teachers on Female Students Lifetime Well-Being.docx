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Female Teachers on Female Students Lifetime Well-Being</w:t>
      </w:r>
    </w:p>
    <w:p>
      <w:r>
        <w:t>Author:David Card, Ciprian Domnisoru, Seth G. Sanders, Lowell Taylor, Victoria Udalova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0" TargetMode="External"/><Relationship Id="rId10" Type="http://schemas.openxmlformats.org/officeDocument/2006/relationships/hyperlink" Target="https://www.nber.org/system/files/working_papers/w30430/w304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