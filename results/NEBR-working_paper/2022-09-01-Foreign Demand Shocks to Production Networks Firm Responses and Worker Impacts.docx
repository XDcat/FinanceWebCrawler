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Demand Shocks to Production Networks Firm Responses and Worker Impacts</w:t>
      </w:r>
    </w:p>
    <w:p>
      <w:r>
        <w:t>Author:Emmanuel Dhyne, Ayumu Ken Kikkawa, Toshiaki Komatsu, Magne Mogstad, Felix Tintelnot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7" TargetMode="External"/><Relationship Id="rId10" Type="http://schemas.openxmlformats.org/officeDocument/2006/relationships/hyperlink" Target="https://www.nber.org/system/files/working_papers/w30447/w304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