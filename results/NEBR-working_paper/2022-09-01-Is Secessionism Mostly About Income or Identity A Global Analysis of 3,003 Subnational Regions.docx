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Secessionism Mostly About Income or Identity A Global Analysis of 3,003 Subnational Regions</w:t>
      </w:r>
    </w:p>
    <w:p>
      <w:r>
        <w:t>Author:Klaus Desmet, Ignacio Ortuño-Ortín, Ömer Özak</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8" TargetMode="External"/><Relationship Id="rId10" Type="http://schemas.openxmlformats.org/officeDocument/2006/relationships/hyperlink" Target="https://www.nber.org/system/files/working_papers/w30428/w304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