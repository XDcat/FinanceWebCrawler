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Wealth and Online Consumer Behavior Evidence from Xiongan New Area in China</w:t>
      </w:r>
    </w:p>
    <w:p>
      <w:r>
        <w:t>Author:Hanming Fang, Long Wang, Yang Yang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5" TargetMode="External"/><Relationship Id="rId10" Type="http://schemas.openxmlformats.org/officeDocument/2006/relationships/hyperlink" Target="https://www.nber.org/system/files/working_papers/w30465/w304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