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Impacts of Covid-19 Illnesses on Workers</w:t>
      </w:r>
    </w:p>
    <w:p>
      <w:r>
        <w:t>Author:Gopi Shah Goda, Evan J. Soltas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We show that Covid-19 illnesses persistently reduce labor supply. Using an event study, we estimate that workers with week-long Covid-19 work absences are 7 percentage points less likely to be in the labor force one year later compared to otherwise-similar workers who do not miss a week of work for health reasons. Our estimates suggest Covid-19 illnesses have reduced the U.S. labor force by approximately 500,000 people (0.2 percent of adults) and imply an average forgone earnings per Covid-19 absence of at least $9,000, about 90 percent of which reflects lost labor supply beyond the initial absence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35" TargetMode="External"/><Relationship Id="rId10" Type="http://schemas.openxmlformats.org/officeDocument/2006/relationships/hyperlink" Target="https://www.nber.org/system/files/working_papers/w30435/w304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