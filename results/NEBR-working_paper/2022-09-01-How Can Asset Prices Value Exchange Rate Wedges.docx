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Can Asset Prices Value Exchange Rate Wedges</w:t>
      </w:r>
    </w:p>
    <w:p>
      <w:r>
        <w:t>Author:Karen K. Lewis, Edith Liu</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2" TargetMode="External"/><Relationship Id="rId10" Type="http://schemas.openxmlformats.org/officeDocument/2006/relationships/hyperlink" Target="https://www.nber.org/system/files/working_papers/w30422/w304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