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Hurts To Ask</w:t>
      </w:r>
    </w:p>
    <w:p>
      <w:r>
        <w:t>Author:Roland Bénabou, Ania Jaroszewicz, George Loewenstein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analyze the offering, asking, and granting of help or other benefits as a three-stage game with bilateral private information between a person in need of help and a potential help-giver. Asking entails the risk of rejection, which can be painful: since unawareness of the need can no longer be an excuse, a refusal reveals that the person in need, or the relationship, is not valued very much. We show that a failure to ask can occur even when most helpers would help if told about the need, and that even though a greater need makes help both more valuable and more likely to be granted, it can reduce the propensity to ask. When potential helpers concerned about the recipient’s ask-shyness can make spontaneous offers, this can be a double-edged sword: offering reveals a more caring type and helps solve the failure-to-ask problem, but not offering reveals a not-so-caring one, and this itself deters asking. This discouragement effect can also generate a trap where those in need hope for an offer while willing helpers hope for an ask, resulting in significant inefficiencies.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6" TargetMode="External"/><Relationship Id="rId10" Type="http://schemas.openxmlformats.org/officeDocument/2006/relationships/hyperlink" Target="https://www.nber.org/system/files/working_papers/w30486/w3048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