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Urban-Biased Growth A Macroeconomic Analysis</w:t>
      </w:r>
    </w:p>
    <w:p>
      <w:r>
        <w:t>Author:Fabian Eckert, Sharat Ganapati, Conor Walsh</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5" TargetMode="External"/><Relationship Id="rId10" Type="http://schemas.openxmlformats.org/officeDocument/2006/relationships/hyperlink" Target="https://www.nber.org/system/files/working_papers/w30515/w305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