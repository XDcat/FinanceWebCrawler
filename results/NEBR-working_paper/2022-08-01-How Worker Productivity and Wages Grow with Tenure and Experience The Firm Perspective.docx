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Worker Productivity and Wages Grow with Tenure and Experience The Firm Perspective</w:t>
      </w:r>
    </w:p>
    <w:p>
      <w:r>
        <w:t>Author:Andrew Caplin, Minjoon Lee, Søren Leth-Petersen, Johan Saeverud, Matthew D. Shapiro</w:t>
      </w:r>
    </w:p>
    <w:p>
      <w:r>
        <w:t>Date:2022-08-01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How worker productivity evolves with tenure and experience is central to economics, shaping, for example, life-cycle earnings and the losses from involuntary job separation. Yet, worker-level productivity is hard to identify from observational data. This paper introduces direct measurement of worker productivity in a firm survey designed to separate the role of on-the-job tenure from total experience in determining productivity growth. Several findings emerge concerning the initial period on the job. (1)  On-the-job productivity growth exceeds wage growth, consistent with wages not being allocative period-by-period. (2) Previous experience is a substitute, but a far less than perfect one, for on-the-job tenure. (3) There is substantial heterogeneity across jobs in the extent to which previous experience substitutes for tenure. The survey makes use of administrative data to construct a representative sample of firms, check for selective non-response, validate survey measures with administrative measures, and calibrate parameters not measured in the survey.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342" TargetMode="External"/><Relationship Id="rId10" Type="http://schemas.openxmlformats.org/officeDocument/2006/relationships/hyperlink" Target="https://www.nber.org/system/files/working_papers/w30342/w3034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