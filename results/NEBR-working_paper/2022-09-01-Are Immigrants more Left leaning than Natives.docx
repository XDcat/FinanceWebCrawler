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Immigrants more Left leaning than Natives</w:t>
      </w:r>
    </w:p>
    <w:p>
      <w:r>
        <w:t>Author:Simone Moriconi, Giovanni Peri, Riccardo Turati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3" TargetMode="External"/><Relationship Id="rId10" Type="http://schemas.openxmlformats.org/officeDocument/2006/relationships/hyperlink" Target="https://www.nber.org/system/files/working_papers/w30523/w305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