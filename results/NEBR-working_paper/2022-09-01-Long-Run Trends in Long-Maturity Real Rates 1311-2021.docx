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Long-Run Trends in Long-Maturity Real Rates 1311-2021</w:t>
      </w:r>
    </w:p>
    <w:p>
      <w:r>
        <w:t>Author:Kenneth S. Rogoff, Barbara Rossi, Paul Schmelzing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5" TargetMode="External"/><Relationship Id="rId10" Type="http://schemas.openxmlformats.org/officeDocument/2006/relationships/hyperlink" Target="https://www.nber.org/system/files/working_papers/w30475/w304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