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 Spillovers and Specialization in health Care The Case of Childrens Hospitals</w:t>
      </w:r>
    </w:p>
    <w:p>
      <w:r>
        <w:t>Author:Ian McCarthy, Mehul V. Raval</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5" TargetMode="External"/><Relationship Id="rId10" Type="http://schemas.openxmlformats.org/officeDocument/2006/relationships/hyperlink" Target="https://www.nber.org/system/files/working_papers/w30425/w304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