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Imagining the Future Memory, Simulation and Beliefs about Covid</w:t>
      </w:r>
    </w:p>
    <w:p>
      <w:r>
        <w:t>Author:Pedro Bordalo, Giovanni Burro, Katherine B. Coffman, Nicola Gennaioli, Andrei Shleifer</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How do people form beliefs about novel risks, with which they have little or no experience? A 2020 US survey of beliefs about the lethality of Covid reveals that the elderly underestimate, and the young overestimate, their own risks, and that people with more health adversities are more pessimistic, even for others. A model in which people selectively recall frequent and similar past experiences, including from other domains, and use them to imagine (simulate) the novel risk, explains our findings. An experience increases perceived risk if it makes that risk easier to imagine, but decreases it by interfering with recall of experiences that fuel imagination. The model yields new predictions on how non-Covid experiences shape beliefs about Covid, for which we find empirical support. These findings cannot be explained by conventional experience effects, and highlight memory mechanisms shaping which experiences are recalled and how they are used to form beliefs.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53" TargetMode="External"/><Relationship Id="rId10" Type="http://schemas.openxmlformats.org/officeDocument/2006/relationships/hyperlink" Target="https://www.nber.org/system/files/working_papers/w30353/w3035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