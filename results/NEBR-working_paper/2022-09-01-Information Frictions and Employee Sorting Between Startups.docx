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Frictions and Employee Sorting Between Startups</w:t>
      </w:r>
    </w:p>
    <w:p>
      <w:r>
        <w:t>Author:Kevin A. Bryan, Mitchell Hoffman, Amir Sariri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Would workers apply to better firms if they were more informed about firm quality? Collaborating with 26 science-based startups, we create a custom job board and invite business school alumni to apply. The job board randomizes across applicants to show coarse expert ratings of all startups' science and/or business model quality. Making this information visible strongly reallocates applications toward better firms. This reallocation holds even when restricting to high-quality workers. The treatments operate in part by shifting worker beliefs about firms' right-tail outcomes. Despite these benefits, workers make post-treatment bets indicating highly overoptimistic beliefs about startup success, suggesting a problem of broader informational deficits.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9" TargetMode="External"/><Relationship Id="rId10" Type="http://schemas.openxmlformats.org/officeDocument/2006/relationships/hyperlink" Target="https://www.nber.org/system/files/working_papers/w30449/w3044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