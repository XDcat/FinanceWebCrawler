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International Finance Discussion Papers (IFDP)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From:IFDP-working_paper</w:t>
      </w:r>
    </w:p>
    <w:p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Relationship Id="rId10" Type="http://schemas.openxmlformats.org/officeDocument/2006/relationships/hyperlink" Target="https://www.federalreserve.gov/econres/ifdp/files/ifdp13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