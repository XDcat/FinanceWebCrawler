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加密资产活动的国际监管-咨询问题</w:t>
      </w:r>
    </w:p>
    <w:p>
      <w:pPr>
        <w:pStyle w:val="cn"/>
        <w:jc w:val="center"/>
      </w:pPr>
      <w:r>
        <w:t>作者:None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https://www.fsb.org/2022/10/international-regulation-of-crypto-asset-activities-questions-for-consultation/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10/international-regulation-of-crypto-asset-activities-questions-for-consul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