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Rise of Nonbanks and the Quality of Financial Services Evidence from Consumer Complaints</w:t>
      </w:r>
    </w:p>
    <w:p>
      <w:r>
        <w:t>Author:Ahmet Degerli and Jing Wang</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pStyle w:val="cn"/>
        <w:ind w:firstLine="200"/>
      </w:pPr>
      <w:r>
        <w:t>2022年9月</w:t>
        <w:br/>
        <w:t>非银行的兴起与金融服务质量：来自消费者投诉的证据</w:t>
        <w:br/>
        <w:t>Ahmet Degerli和Jing Wang</w:t>
        <w:br/>
        <w:t>摘要：我们表明，随着非银行机构在当地住房抵押贷款市场中的市场份额增加，市场中抵押服务的质量也会提高。利用（1）美联储进行的压力测试和（2）各州要求的抵押贷款行业担保债券进行的两项工具变量分析证实了这一发现。我们发现有证据表明，随着非银行市场份额的增长，它们在为低收入借款人提供服务和增加技术投资方面发展了专业技能，从而提高了服务质量。在少数民族人口比例较高的县，服务质量的改善更为显著。</w:t>
        <w:br/>
        <w:t>内政部：https://doi.org/10.17016/FEDS.2022.059</w:t>
        <w:br/>
        <w:t>PDF格式：</w:t>
        <w:br/>
        <w:t>完整的纸张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59pap.pdf" TargetMode="External"/><Relationship Id="rId10"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