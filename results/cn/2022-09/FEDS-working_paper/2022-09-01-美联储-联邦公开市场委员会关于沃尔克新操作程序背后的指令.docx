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美联储-联邦公开市场委员会关于沃尔克新操作程序背后的指令</w:t>
      </w:r>
    </w:p>
    <w:p>
      <w:pPr>
        <w:pStyle w:val="cn"/>
        <w:jc w:val="center"/>
      </w:pPr>
      <w:r>
        <w:t>作者:Nicholas Burk and David H. Small</w:t>
      </w:r>
    </w:p>
    <w:p>
      <w:pPr>
        <w:pStyle w:val="cn"/>
        <w:ind w:firstLine="420"/>
        <w:jc w:val="left"/>
      </w:pPr>
      <w:r>
        <w:t>1979年10月6日，沃尔克主席宣布，美联储将开始一场新的、有力的、最终成功的运动，以降低当时猖獗的通货膨胀。这场运动的核心是实施货币政策程序的新操作程序，这些程序将每日公开市场操作的重点放在控制货币储备的数量，特别是非借贷储备的数量上。这是一个戏剧性的转变，之前的重点是瞄准联邦基金利率。</w:t>
      </w:r>
    </w:p>
    <w:p>
      <w:pPr>
        <w:pStyle w:val="cn"/>
        <w:ind w:firstLine="420"/>
        <w:jc w:val="left"/>
      </w:pPr>
      <w:r>
        <w:t>在这些新的操作程序之前，联邦公开市场委员会（FOMC）指导了十多年的工作，并由其指令委员会（COD）执行。在1979年之前，COD曾建议基于控制非借款储备的操作程序，但随后被拒绝。正是沃尔克联储接受并实施了这些基于储备的操作程序，它这样做的目的是以货币总量为目标，使其保持克制和稳定的增长率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https://www.federalreserve.gov/econres/feds/the-fomcs-committee-on-the-directive-behind-volckers-new-operating-procedures.htm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ederalreserve.gov/econres/feds/the-fomcs-committee-on-the-directive-behind-volckers-new-operating-procedur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