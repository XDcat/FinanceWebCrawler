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fintech lending on credit access for U.S. small businesses</w:t>
      </w:r>
    </w:p>
    <w:p>
      <w:r>
        <w:t>Author:Giulio Cornelli, Jon Frost, Leonardo Gambacorta, Julapa Jagtiani</w:t>
      </w:r>
    </w:p>
    <w:p>
      <w:r>
        <w:t>Date:2022-09-26</w:t>
      </w:r>
    </w:p>
    <w:p>
      <w:r>
        <w:t>Keyword:Credit scoring, fintech credit, credit access, small business lending (SBL), marketplace lending, Funding Circle, alternative data, LendingClub, peer-to-peer (P2P) lending</w:t>
      </w:r>
    </w:p>
    <w:p>
      <w:r>
        <w:t>Attachment:</w:t>
      </w:r>
      <w:hyperlink r:id="rId9">
        <w:r>
          <w:rPr>
            <w:color w:val="0000FF"/>
            <w:u w:val="single"/>
          </w:rPr>
          <w:t>Link</w:t>
        </w:r>
      </w:hyperlink>
    </w:p>
    <w:p>
      <w:r>
        <w:t>From:</w:t>
      </w:r>
      <w:hyperlink r:id="rId10">
        <w:r>
          <w:rPr>
            <w:color w:val="0000FF"/>
            <w:u w:val="single"/>
          </w:rPr>
          <w:t>BIS-working_paper</w:t>
        </w:r>
      </w:hyperlink>
    </w:p>
    <w:p>
      <w:pPr>
        <w:pStyle w:val="cn"/>
        <w:ind w:firstLine="200"/>
      </w:pPr>
      <w:r>
        <w:t>总结</w:t>
        <w:br/>
        <w:t>聚焦</w:t>
        <w:br/>
        <w:t>金融技术（fintech）为金融服务的许多领域，包括小型企业贷款，提供了新的市场进入者。新的金融科技贷款人经常使用替代数据源和机器学习来评估小公司的信贷质量，从而补充传统银行使用的传统信贷评分和软信息。在美国，随着传统银行的回落，金融科技贷款人的增长已成为非银行贷款人增长更广泛趋势的一部分。一个关键问题是，这些贷款人是否增强了对传统贷款人可能无法提供的小企业的信贷准入</w:t>
        <w:br/>
        <w:t>贡献</w:t>
        <w:br/>
        <w:t>通过2016-19年间两个金融科技贷款人（融资圈和借贷俱乐部）的独特专有数据集，我们能够评估金融科技贷款发放的地理足迹及其信用评分方法在预测违约方面的有效性。通过结合这两个方面，我们可以更深入地了解金融科技信贷对小企业金融包容性的潜在影响。特别是，我们可以评估金融科技贷款与传统中介机构的信贷相比如何，以及替代数据在信贷风险评估和贷款决策中的附加价值</w:t>
        <w:br/>
        <w:t>调查结果</w:t>
        <w:br/>
        <w:t>我们发现，金融科技贷款平台向失业率较高、企业破产申请较高的邮政编码小企业提供的贷款更多。与传统的FICO分数或VantageCores相比，他们的内部信用分数能够更准确地预测未来的拖欠情况（在12个月和24个月的时间范围内），接收方经营特征曲线下的区域大幅提升。值得注意的是，我们发现，在失业率较高的地区，预测绩效的改善程度最高。这表明，替代数据和机器学习的使用可能是金融科技放款人为改善小企业信贷渠道做出贡献的一个关键因素</w:t>
        <w:br/>
        <w:t>摘要</w:t>
        <w:br/>
        <w:t>小企业贷款（SBL）在资助生产性投资和促进地方经济增长方面发挥着重要作用。最近，非银行贷款机构在美国SBL市场获得了市场份额，尤其是相对于社区银行而言。在非银行机构中，金融科技贷款机构变得尤为活跃，利用替代数据进行内部信用评分。我们使用来自两个fintech SBL平台（Funding Circle和Lending Club）的专有贷款水平数据，探讨大流行前（2016-2019年）贷款的特征。我们的结果显示，金融科技SBL平台在邮政编码中贷款更多，失业率更高，企业破产申请也更高。此外，与传统的信用评分方法相比，金融科技平台的内部信用评分能够更准确地预测未来的贷款表现，尤其是在失业率高的地区。使用Y-14M贷款水平银行数据，我们还比较了金融科技SBL与传统银行名片在信贷渠道和利率方面的差异。总的来说，金融科技放款人有潜力创建一个更具包容性的金融体系，使那些不太可能通过传统放款人获得信贷的小企业能够以更低的成本获得信贷</w:t>
        <w:br/>
        <w:t>JEL分类：G18、G21、G28、L21。</w:t>
        <w:br/>
        <w:t>关键词：金融科技信贷、点对点（P2P）贷款、市场贷款、小企业贷款（SBL）、融资圈、借贷俱乐部、替代数据、信贷渠道、信用评分。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pdf" TargetMode="External"/><Relationship Id="rId10" Type="http://schemas.openxmlformats.org/officeDocument/2006/relationships/hyperlink" Target="https://www.bis.org/publ/work10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