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过去、现在和未来的货币政策</w:t>
      </w:r>
    </w:p>
    <w:p>
      <w:pPr>
        <w:pStyle w:val="cn"/>
        <w:jc w:val="center"/>
      </w:pPr>
      <w:r>
        <w:t>作者:Claudio Borio</w:t>
      </w:r>
    </w:p>
    <w:p>
      <w:pPr>
        <w:pStyle w:val="cn"/>
        <w:ind w:firstLine="420"/>
        <w:jc w:val="left"/>
      </w:pPr>
      <w:r>
        <w:t>一条线索贯穿了货币政策在过去40年中所面临的挑战，它现在面临的挑战以及未来可能面临的挑战：这就是商业周期不断变化的本质。20世纪80年代初至中期，经济周期的性质发生了变化，衰退从通货膨胀引发的衰退演变为金融周期引发的衰退。可以说，政策体制的深刻转变有助于解释这一变化——金融自由化、实体经济全球化以及建立以短期价格稳定为重点的可信的反通货膨胀制度。现在，政策制定者面临着一个前所未有的问题：紧缩货币以抑制通货膨胀的背景下的衰退风险，加上金融脆弱性，特别是历史上高债务水平。展望未来，随着一系列深层次的力量再次改变方向，环境可能在结构上变得更加通货膨胀。在所有方面，货币政策制度与经济环境之间的相互作用在为下一个挑战奠定基础方面发挥了关键作用。</w:t>
      </w:r>
    </w:p>
    <w:p/>
    <w:p>
      <w:pPr>
        <w:pStyle w:val="cn"/>
        <w:jc w:val="left"/>
      </w:pPr>
      <w:r>
        <w:rPr>
          <w:b/>
        </w:rPr>
        <w:t>原文链接:</w:t>
        <w:br/>
      </w:r>
      <w:hyperlink r:id="rId9">
        <w:r>
          <w:rPr>
            <w:color w:val="0000FF"/>
            <w:u w:val="single"/>
          </w:rPr>
          <w:t>https://www.bis.org/speeches/sp220908.htm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9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