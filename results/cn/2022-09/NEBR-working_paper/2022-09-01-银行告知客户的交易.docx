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银行告知客户的交易</w:t>
      </w:r>
    </w:p>
    <w:p>
      <w:pPr>
        <w:pStyle w:val="cn"/>
        <w:jc w:val="center"/>
      </w:pPr>
      <w:r>
        <w:t>作者:Rainer Haselmann, Christian Leuz, Sebastian Schreiber</w:t>
      </w:r>
    </w:p>
    <w:p>
      <w:pPr>
        <w:pStyle w:val="cn"/>
        <w:ind w:firstLine="420"/>
        <w:jc w:val="left"/>
      </w:pPr>
      <w:r>
        <w:t>本研究分析了具有借贷关系的银行的信息生产和交易行为。我们结合逐个交易的监管数据和信贷登记数据，审查银行围绕大量企业事件对借款人股票的自营交易。我们发现，关系型银行在事件发生前的两周内建立了积极（消极）的交易头寸，并在事件发生后不久解除头寸。这种交易模式在银行可能掌握其借款人的私人信息，且无法用特定行业或特定公司的专业知识解释的情况下更为明显。研究结果表明，银行的借贷关系为其交易提供了信息，并突显了普遍银行业务中潜在的利益冲突，长期以来，这一直是监管辩论中的一个突出问题。我们的分析表明，结合大型数据集可以发现异常的交易模式，并加强对金融机构的监管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https://www.nber.org/papers/w30521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