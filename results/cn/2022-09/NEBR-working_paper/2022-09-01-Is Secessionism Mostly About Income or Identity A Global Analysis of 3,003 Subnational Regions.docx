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Secessionism Mostly About Income or Identity A Global Analysis of 3,003 Subnational Regions</w:t>
      </w:r>
    </w:p>
    <w:p>
      <w:r>
        <w:t>Author:Klaus Desmet, Ignacio Ortuño-Ortín, Ömer Özak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文分析了国家以下地区的脱离倾向主要是对人均收入差异还是对不同身份的反应。我们在一个定量政治经济模型中探讨了这个问题，在这个模型中，人们资助公共物品的意愿取决于他们的收入和身份。利用全球高分辨率的经济和语言数据，我们预测了173个国家3003个国家以下地区的脱离倾向。我们用关于分离主义运动、国家脆弱性、区域自治和冲突的数据以及苏联解体的应用来验证基于模型的预测。反事实分析强烈表明，在决定一个地区的脱离倾向时，身份比收入更重要。消除身份差异将人口中对脱离联邦的平均支持率从7.5%降至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8/w30428.pdf" TargetMode="External"/><Relationship Id="rId10" Type="http://schemas.openxmlformats.org/officeDocument/2006/relationships/hyperlink" Target="https://www.nber.org/papers/w30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