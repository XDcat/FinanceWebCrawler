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Explanations for the Decline in Spending at Older Ages</w:t>
      </w:r>
    </w:p>
    <w:p>
      <w:r>
        <w:t>Author:Susann Rohwedder, Michael D. Hurd, Péter Hudomiet</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我们使用2019年消费和活动邮件调查浪潮中的新数据，帮助解释随着个人年龄增长而观察到的支出下降。在一个极端，有远见的人最适合选择衰退；另一方面，近视者超支，因为财富耗尽而被迫减少支出。哪种解释是正确的，对衡量退休经济准备具有重要意义。根据他们自己的评估，老年人感到经济拮据的比例较低，老年人对经济状况的满意比例远高于接近退休的年龄。调和老年人支出减少和经济满意度提高的证据的一个重要机制可能是，随着健康状况恶化、丧偶和年龄增长，个人对多种活动的享受程度下降，从而导致对这些活动的消费欲望降低。我们发现这一假设得到了有力的支持。然而，在80岁以上的老年人中，近20%的人对自己的财务状况不满意，这表明经济安全存在异质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0/w30460.pdf" TargetMode="External"/><Relationship Id="rId10" Type="http://schemas.openxmlformats.org/officeDocument/2006/relationships/hyperlink" Target="https://www.nber.org/papers/w30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