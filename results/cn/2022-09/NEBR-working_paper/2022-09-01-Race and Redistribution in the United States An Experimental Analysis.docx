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Race and Redistribution in the United States An Experimental Analysis</w:t>
      </w:r>
    </w:p>
    <w:p>
      <w:r>
        <w:t>Author:Jesper Akesson, Robert W. Hahn, Robert D. Metcalfe, Itzhak Rasooly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学者们认为，美国白人对福利的支持与对福利领取者种族构成的信仰有关。虽然许多观察性研究证实了这一观点，但尚未使用随机推断工具对其进行测试。在这项研究中，我们通过进行两个激励相容的实验（n=9775）来实现这一点，在这两个实验中，不同的参与者被随机给予不同的信号，说明黑人和白人福利受益人的比例。我们的分析得出四个主要结论。首先，86%的受访者大大高估了黑人福利领取者的比例，平均受访者高估了将近两倍。第二，白人对福利的支持与福利领取者中黑人的比例成反比，这是一个因果关系，我们将治疗分配作为福利领取者种族构成信仰的工具。第三，仅仅让白人参与者考虑福利领取者的种族构成，就减少了他们对福利的支持。第四，向白人受访者提供有关福利领取者种族构成的准确信息（相对于没有收到任何信息）不会显著影响他们对福利的支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26/w30426.pdf" TargetMode="External"/><Relationship Id="rId10" Type="http://schemas.openxmlformats.org/officeDocument/2006/relationships/hyperlink" Target="https://www.nber.org/papers/w304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