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Criteria for Evaluating Social Programs</w:t>
      </w:r>
    </w:p>
    <w:p>
      <w:r>
        <w:t>Author:Jorge Luis García, James J. Heckman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研究了用于评估社会项目成本和效益的三个标准的经济基础。有些标准没有考虑项目的规模，也没有解决与扩大或缩减政府总预算的项目相关的成本。最近在评估标准列表中增加的一项内容——公共资金的边际价值（MVPF）——没有采用社会最优观点。它在假定预先确定的总预算的情况下评估支出的最佳性，而不考虑提高预算的社会成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07/w30507.pdf" TargetMode="External"/><Relationship Id="rId10" Type="http://schemas.openxmlformats.org/officeDocument/2006/relationships/hyperlink" Target="https://www.nber.org/papers/w30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