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Economics, Regulation, and Innovation</w:t>
      </w:r>
    </w:p>
    <w:p>
      <w:r>
        <w:t>Author:Mads Greaker, David Popp</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介绍了环境创新经济学。我们的目的不是写一篇纯粹的评论文章，而是提供关于这个问题的最新教科书。因此，我们首先定义排放和减排的边际成本。然后，我们从理论上分析了创新如何影响边际减排成本。我们还涵盖了创新过程如何以数学方式表示的不同建模选择，以及不同的环境政策措施如何影响环境创新。我们的理论命题都用实证文献中的例子加以说明。特别强调了最近关于定向技术变革和政府干预对私营企业研发选择的潜在影响的文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5/w30415.pdf" TargetMode="External"/><Relationship Id="rId10" Type="http://schemas.openxmlformats.org/officeDocument/2006/relationships/hyperlink" Target="https://www.nber.org/papers/w30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