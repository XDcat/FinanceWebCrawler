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Advances in the Economic Theory of Cultural Transmission</w:t>
      </w:r>
    </w:p>
    <w:p>
      <w:r>
        <w:t>Author:Alberto Bisin, Thierry Verdier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本文综述了文化传播经济理论的最新进展。我们强调了过去十年来文献取得重大进展的三个主要主题：受文化传播影响的特征领域、传播技术的微观基础以及文化、机构和各种社会经济环境之间的反馈效应。最后，我们建议了未来研究的有趣领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66/w30466.pdf" TargetMode="External"/><Relationship Id="rId10" Type="http://schemas.openxmlformats.org/officeDocument/2006/relationships/hyperlink" Target="https://www.nber.org/papers/w304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