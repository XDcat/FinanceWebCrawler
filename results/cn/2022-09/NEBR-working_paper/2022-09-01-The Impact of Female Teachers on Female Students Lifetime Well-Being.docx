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Female Teachers on Female Students Lifetime Well-Being</w:t>
      </w:r>
    </w:p>
    <w:p>
      <w:r>
        <w:t>Author:David Card, Ciprian Domnisoru, Seth G. Sanders, Lowell Taylor, Victoria Udalova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人们普遍认为，女学生受益于女教师的教学，特别是当这些教师充当反陈规定型的榜样时。我们研究了1940年左右美国农村地区的教育情况，在这种情况下，除了教师外，几乎没有其他职业女性榜样。我们发现，当小学教师中女性比例过高时，女生更为成功。影响是终身的：由女教师教的女学生更有可能通过完成高中学业和上大学而升入教育阶梯，并且一生家庭收入较高，寿命更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0/w30430.pdf" TargetMode="External"/><Relationship Id="rId10" Type="http://schemas.openxmlformats.org/officeDocument/2006/relationships/hyperlink" Target="https://www.nber.org/papers/w30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