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Price Lists for Willingness to Pay Elicitation</w:t>
      </w:r>
    </w:p>
    <w:p>
      <w:r>
        <w:t>Author:Kelsey Jack, Kathryn McDermott, Anja Sautmann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在调查和实验中，多个价目表是一种方便的工具，可以用来引出支付意愿（WTP），但“多次转换”和“从不转换”等选择模式表明错误率较高。现有的测量方法通常无法提供准确的标准误差，并且由于框架和顺序效应，无法纠正偏差。我们建议将随机化方法与随机效应潜在效用模型相结合，以检测偏差并解释错误。南非一项选择实验的数据表明，存在显著的顺序效应，如果不加以纠正，将导致关于受试者偏好的扭曲结论。我们提供模板，用于在SurveyCTO中创建多个价目表调查工具，并使用我们建议的方法分析结果数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33/w30433.pdf" TargetMode="External"/><Relationship Id="rId10" Type="http://schemas.openxmlformats.org/officeDocument/2006/relationships/hyperlink" Target="https://www.nber.org/papers/w30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