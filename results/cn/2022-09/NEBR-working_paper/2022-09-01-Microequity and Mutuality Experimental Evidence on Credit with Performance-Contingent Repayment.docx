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Microequity and Mutuality Experimental Evidence on Credit with Performance-Contingent Repayment</w:t>
      </w:r>
    </w:p>
    <w:p>
      <w:r>
        <w:t>Author:Francesco Cordaro, Marcel Fafchamps, Colin Mayer, Muhammad Meki, Simon Quinn, Kate Roll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我们对绩效相关小额信贷合同进行了第一次实地试验。一家大型食品跨国公司希望通过生产性资产融资，帮助其供应链中的微型分销商。与肯尼亚公司合作，我们将传统债务合同下的资产融资与三种备选方案进行了比较：（i）新型股权类融资合同，（ii）混合债务股权合同，以及（iii）指数保险融资合同。实验结果表明，契约创新具有很大的积极影响。这些发现证明了小额信贷合同的经济吸引力，它利用改进的绩效可观察性来实现更大的风险和回报共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11/w30411.pdf" TargetMode="External"/><Relationship Id="rId10" Type="http://schemas.openxmlformats.org/officeDocument/2006/relationships/hyperlink" Target="https://www.nber.org/papers/w30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