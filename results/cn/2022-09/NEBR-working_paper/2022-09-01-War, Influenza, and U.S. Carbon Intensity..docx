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War, Influenza, and U.S. Carbon Intensity.</w:t>
      </w:r>
    </w:p>
    <w:p>
      <w:r>
        <w:t>Author:Nicholas Z. Muller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美国经济中使用化石燃料产生的碳强度在1917年达到顶峰。第一次世界大战结束，一年后的1918年爆发了西班牙流感大流行。本文认为，这些事件，再加上国内煤炭行业的相关动荡，是碳强度转折点的主要原因。考虑到2019年至目前碳强度峰值时期的地缘政治、劳动力市场和公共卫生与全球经济相关，这是有益的。旨在减轻大流行和战争有害后果的市场干预可能会对长期气候变化和环境质量产生辅助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2/w30522.pdf" TargetMode="External"/><Relationship Id="rId10" Type="http://schemas.openxmlformats.org/officeDocument/2006/relationships/hyperlink" Target="https://www.nber.org/papers/w30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