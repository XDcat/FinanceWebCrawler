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Excess Death Rates for Republicans and Democrats During the COVID-19 Pandemic</w:t>
      </w:r>
    </w:p>
    <w:p>
      <w:r>
        <w:t>Author:Jacob Wallace, Paul Goldsmith-Pinkham, Jason L. Schwartz</w:t>
      </w:r>
    </w:p>
    <w:p>
      <w:r>
        <w:t>Date:2022-09-01</w:t>
      </w:r>
    </w:p>
    <w:p>
      <w:r>
        <w:t>Keyword:NA</w:t>
      </w:r>
    </w:p>
    <w:p>
      <w:r>
        <w:t>Attachment:</w:t>
      </w:r>
      <w:hyperlink r:id="rId9">
        <w:r>
          <w:rPr>
            <w:color w:val="0000FF"/>
            <w:u w:val="single"/>
          </w:rPr>
          <w:t>Link</w:t>
        </w:r>
      </w:hyperlink>
    </w:p>
    <w:p>
      <w:r>
        <w:t>From:</w:t>
      </w:r>
      <w:hyperlink r:id="rId10">
        <w:r>
          <w:rPr>
            <w:color w:val="0000FF"/>
            <w:u w:val="single"/>
          </w:rPr>
          <w:t>NEBR-working_paper</w:t>
        </w:r>
      </w:hyperlink>
    </w:p>
    <w:p>
      <w:pPr>
        <w:pStyle w:val="cn"/>
        <w:ind w:firstLine="200"/>
      </w:pPr>
      <w:r>
        <w:t>政治派别已成为新冠肺炎的潜在风险因素，有证据表明倾向共和党的县的新冠肺炎死亡率高于倾向民主党的县，并且有证据表明政党派别与疫苗接种观点之间存在联系。本研究通过将俄亥俄州和佛罗里达州2017年选民登记与2018年至2021的死亡率数据联系起来，构建了一个个人层面的数据集，其中包含新冠肺炎大流行期间的政治倾向和超额死亡率。我们估计，与注册民主党人相比，注册共和党人的超额死亡率要高得多，几乎所有的差异都集中在疫苗在我们的研究州广泛使用之后的时期。总体而言，共和党的超额死亡率为5.4个百分点（pp），即76%，高于民主党的超额死亡率。接种疫苗后，共和党人和民主党人之间的超额死亡率差距从1.6个百分点（占民主党超额死亡率的22%）扩大到10.4个百分点（民主党人超额死亡率的153%）。共和党和民主党之间的超额死亡率差距主要集中在疫苗接种率较低的县，只有在疫苗普及后才会出现。</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cn">
    <w:name w:val="cn"/>
    <w:rPr>
      <w:rFonts w:ascii="微软雅黑" w:hAnsi="微软雅黑" w:eastAsia="微软雅黑"/>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system/files/working_papers/w30512/w30512.pdf" TargetMode="External"/><Relationship Id="rId10" Type="http://schemas.openxmlformats.org/officeDocument/2006/relationships/hyperlink" Target="https://www.nber.org/papers/w3051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