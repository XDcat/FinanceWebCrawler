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Gender Gaps at the Academies</w:t>
      </w:r>
    </w:p>
    <w:p>
      <w:r>
        <w:t>Author:David Card, Stefano DellaVigna, Patricia Funk, Nagore Iriberri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历史上，美国国家科学院（NAS）和美国艺术与科学院（AAAS）新当选的大多数成员都是男性。然而，在过去20年里，这种情况发生了变化，在过去3年里，这两所学院的新成员中，女性约占40%。我们从三个领域——心理学、数学和经济学——的顶级期刊上的出版物中建立活跃学者名单，并开发一系列模型来比较从20世纪60年代到今天，女性被选为NAS和AAAS成员的概率变化，同时控制出版物和引文。在我们样本的早期，女性比有类似记录的男性更不可能被选为会员。到20世纪90年代，这两所学院的遴选过程基本上不分性别，取决于出版物和引文。然而，在过去20年里，在所有三个领域都出现并加强了对女性成员的积极偏爱。目前，女性被选为AAAS和NAS成员的可能性是拥有类似出版物和引文记录的男性的3-15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0/w30510.pdf" TargetMode="External"/><Relationship Id="rId10" Type="http://schemas.openxmlformats.org/officeDocument/2006/relationships/hyperlink" Target="https://www.nber.org/papers/w30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