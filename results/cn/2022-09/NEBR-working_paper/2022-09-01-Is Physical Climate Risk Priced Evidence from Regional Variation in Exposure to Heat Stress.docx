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Physical Climate Risk Priced Evidence from Regional Variation in Exposure to Heat Stress</w:t>
      </w:r>
    </w:p>
    <w:p>
      <w:r>
        <w:t>Author:Viral V. Acharya, Timothy Johnson, Suresh Sundaresan, Tuomas Tomunen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我们利用热应激暴露的地区差异来研究物理气候风险是否在市政和公司债券以及股票市场中定价。我们发现，当地遭受相当于GDP 1%的热应激相关损害的风险与市政债券收益率利差相关，市政债券收益利差每年高出约15个基点（bps），对长期、纯收入和低评级债券的影响更大，主要因于能源支出的预期增加和劳动生产率的降低。在标准普尔500指数公司中，热压力敞口的一个标准差增加与次级投资级公司债券的收益率利差高出约40个基点有关，对投资级债券利差几乎没有影响，股票的有条件预期收益率高出约45个基点。这些结果（i）仅在2013年至2015年才得到有力的观察，（ii）除了暴露于热应激之外，大多数物理风险都没有，以及（iii）与宏观经济模型类别一致，其中气候变化对总消费有直接和巨大的负面影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5/w30445.pdf" TargetMode="External"/><Relationship Id="rId10" Type="http://schemas.openxmlformats.org/officeDocument/2006/relationships/hyperlink" Target="https://www.nber.org/papers/w30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