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Global Monetary and Financial Spillovers Evidence from a New Measure of Bundesbank Policy Shocks</w:t>
      </w:r>
    </w:p>
    <w:p>
      <w:r>
        <w:t>Author:James Cloyne, Patrick Hürtgen, Alan M. Taylor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识别货币政策的外部变化对于研究中央银行政策传导至关重要。利用德国央行中央银行理事会（Central Bank Council of German Bundesbank）最近收集的档案实时数据，我们从1974年至1998年的580次政策会议中确定了德国货币政策的意外变化。德国货币政策冲击对德国国内经济产生了传统影响：货币紧缩后，活动、价格和信贷大幅下降。但考虑到德国在欧洲货币体系（EMS）中的核心作用，我们还可以阐明关于货币政策国际传导的辩论，以及这些年来美国联邦储备委员会（Fed）在全球周期中的相对重要性。我们发现，与浮动汇率的非EMS经济体相比，德国央行政策溢出在采用德国马克挂钩的主要EMS经济体内要强烈得多。此外，与美国的货币溢出相比，德国的溢出在数量上与钉住汇率和浮动汇率相当，甚至更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85/w30485.pdf" TargetMode="External"/><Relationship Id="rId10" Type="http://schemas.openxmlformats.org/officeDocument/2006/relationships/hyperlink" Target="https://www.nber.org/papers/w304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