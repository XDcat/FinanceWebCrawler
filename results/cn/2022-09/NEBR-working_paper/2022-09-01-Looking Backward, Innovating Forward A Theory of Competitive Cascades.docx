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Looking Backward, Innovating Forward A Theory of Competitive Cascades</w:t>
      </w:r>
    </w:p>
    <w:p>
      <w:r>
        <w:t>Author:Kevin Lim, Daniel Trefler, Miaojie Yu</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创新取决于出口，尤其是出口市场的规模和竞争。我们发展了一种理论，其特点是：（1）质量细分市场；（2）循序渐进的创新，推动企业沿着质量阶梯前进；（3）逃避创新的竞争动机。我们得出了四个关于规模创新和竞争影响的预测：一个领先或领先的质量细分市场规模较大且竞争力较低的公司，将有强大的动力创新进入这一盈利细分市场，虽然一家拥有较小且更具竞争力的质量细分市场的公司也会有强烈的创新动机，因为担心未来会面临这一细分市场中的公司。我们将这些预测应用于出口爆炸性增长时期（2000-2006年）中国企业层面的数据。利用中国出口市场按质量细分的规模和竞争信息，我们确认了所有四个假设。这意味着，与标准消费电子产品模型不同，贸易对创新的影响主要取决于它如何推动高质量与低质量细分市场的规模和竞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5/w30455.pdf" TargetMode="External"/><Relationship Id="rId10" Type="http://schemas.openxmlformats.org/officeDocument/2006/relationships/hyperlink" Target="https://www.nber.org/papers/w30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