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Reserves Management and Original Sin</w:t>
      </w:r>
    </w:p>
    <w:p>
      <w:r>
        <w:t>Author:Michael B. Devereux, Steve Pak Yeung Wu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研究了新兴国家外汇储备与主权债务货币构成之间的相互作用。针对通货膨胀目标国家，我们发现持有外汇储备与较高的本地货币主权债务、对全球冲击不太敏感的汇率以及本地货币主权利差中较低的汇率风险溢价有关。我们在小型开放经济的财政约束模型中对这些发现进行了合理化。主权国家将本币债务视为对冲养老风险的一种手段，但由于汇率在全球经济低迷时期往往会贬值，因此厌恶风险的国际投资者对这种债务收取额外的货币风险溢价。当一个国家以最佳方式利用外汇储备逆风应对全球冲击时，这会抑制汇率的反应，为全球投资者提供保障。因此，通过降低本地货币债务的风险溢价，外汇储备有助于提高本地货币债务在主权投资组合中的份额。定量地说，我们发现最优外汇储备管理对主权国家的福利收益可能非常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8/w30418.pdf" TargetMode="External"/><Relationship Id="rId10" Type="http://schemas.openxmlformats.org/officeDocument/2006/relationships/hyperlink" Target="https://www.nber.org/papers/w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