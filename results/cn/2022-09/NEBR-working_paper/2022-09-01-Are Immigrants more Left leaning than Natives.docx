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Are Immigrants more Left leaning than Natives</w:t>
      </w:r>
    </w:p>
    <w:p>
      <w:r>
        <w:t>Author:Simone Moriconi, Giovanni Peri, Riccardo Turati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分析了第二代移民相对于东道国公民在观察上完全相同的子女是否有不同的政治偏好。利用2001年至2017年期间22个欧洲国家的个人投票行为数据，我们根据接受投票的政党的意识形态和政策立场，以左右比例对每次投票进行了描述。在本文的第一部分中，我们在控制了大量个人特征以及原籍国和目的地国固定效应后，刻画了第二代移民投票中“左翼偏见”的规模。我们发现，第二代移民中存在明显的左翼偏见，其程度与居住在城市（而非农村）地区的左翼倾向相当。然后我们表明，这种左翼偏见与对减少不平等的政府干预、国际主义和多元文化主义的更强烈偏好有关。我们没有发现第二代移民偏向或背离民粹主义政治议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3/w30523.pdf" TargetMode="External"/><Relationship Id="rId10" Type="http://schemas.openxmlformats.org/officeDocument/2006/relationships/hyperlink" Target="https://www.nber.org/papers/w3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