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If You Build it, Will They Vaccinate The Impact of COVID-19 Vaccine Sites on Vaccination Rates and Outcomes</w:t>
      </w:r>
    </w:p>
    <w:p>
      <w:r>
        <w:t>Author:John Brownstein, Jonathan H. Cantor, Benjamin Rader, Kosali I. Simon, Christopher M. Whaley</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安全有效的疫苗大大降低了全球新冠肺炎大流行的致死率，但在疫苗接种方面存在差异。虽然美国的自付价格为零，但时间（信息收集、注册、运输和等待）和错误信息成本仍然适用。为了了解地理位置对新冠肺炎疫苗接种率和新冠肺炎健康结果的影响程度，我们利用了参与美国联邦政府疫苗分发计划的零售药店位置的外源性、预先存在的差异，通过该计划，超过40%的美国疫苗剂量得到了管理。我们使用了2021几乎所有新冠肺炎疫苗接种的独特数据。我们发现，一个县的参与零售药店接种点的存在导致人均接种剂量增加了约26%，这可能表明邻近性和熟悉性在疫苗接种决策中发挥了重要作用。县级人均参与零售药店的增加导致新冠肺炎疫苗接种率增加，新新冠肺炎病例、住院和死亡人数下降，基于县级农村道德、政治倾向、收入和种族构成的异质性很大。我们估计的关系表明，避免一例新冠肺炎病例、住院和死亡分别需要大约25、200和1500个县级疫苗总剂量。这些结果意味着新冠肺炎疫苗接种的全部成本有9500%到22500%的经济回报。总的来说，我们的发现有助于理解疫苗接种决策，以设计COVID时代和其他公共卫生干预措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9/w30429.pdf" TargetMode="External"/><Relationship Id="rId10" Type="http://schemas.openxmlformats.org/officeDocument/2006/relationships/hyperlink" Target="https://www.nber.org/papers/w304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