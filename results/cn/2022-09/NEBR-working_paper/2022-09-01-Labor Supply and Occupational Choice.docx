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Labor Supply and Occupational Choice</w:t>
      </w:r>
    </w:p>
    <w:p>
      <w:r>
        <w:t>Author:Andrés Erosa, Luisa Fuster, Gueorgui Kambourov, Richard Rogerson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记录了一个职业的平均年小时数与该职业的年小时数离散度之间的强大负关系。我们研究了一个统一的职业选择和劳动力供应模型，该模型在恢复额外工作时间方面表现出不同职业的异质性，并表明它能够在定性和定量上匹配数据的关键特征。我们模型中的职业选择是通过比较优势选择和休闲品味选择形成的。我们的定量研究发现，不同职业时间差异的主要来源是对休闲品味的选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2/w30492.pdf" TargetMode="External"/><Relationship Id="rId10" Type="http://schemas.openxmlformats.org/officeDocument/2006/relationships/hyperlink" Target="https://www.nber.org/papers/w30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