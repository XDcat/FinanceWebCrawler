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Zoomers and Boomers Asset Prices and Intergenerational Inequality</w:t>
      </w:r>
    </w:p>
    <w:p>
      <w:r>
        <w:t>Author:Leland Farmer, Roger Farmer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构建了一个具有总不确定性的永久青年DSGE模型，其中存在动态完整的市场，并且代理商具有爱泼斯坦-津恩偏好。我们证明，当捐赠有一个现实的驼峰形年龄剖面时，我们的模型有三个稳态平衡。其中一种均衡动态效率低下，并显示出真正的价格不确定性。我们估计了模型的参数，发现围绕不确定稳态的四阶近似最适合美国数据。我们的工作解释了过去一个世纪在西方经济体中观察到的巨大而持久的代际不平等现象，这是由于出生队列的收入冲击无法保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9/w30419.pdf" TargetMode="External"/><Relationship Id="rId10" Type="http://schemas.openxmlformats.org/officeDocument/2006/relationships/hyperlink" Target="https://www.nber.org/papers/w30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