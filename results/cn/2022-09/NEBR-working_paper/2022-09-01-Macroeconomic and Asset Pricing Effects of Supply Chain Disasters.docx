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and Asset Pricing Effects of Supply Chain Disasters</w:t>
      </w:r>
    </w:p>
    <w:p>
      <w:r>
        <w:t>Author:Vladimir Smirnyagin, Aleh Tsyvinski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构建了一个基于生产的一般均衡资产定价模型，其中包含异质企业，这些异质企业共同考虑了近期宏观经济文献强调的企业层面和总体事实，以及重要的资产定价时刻。利用管理公司层面的数据，我们建立了大型负特质冲击及其演变的经验特性。然后，我们证明，这些冲击在提供宏观经济和资产定价预测方面发挥着重要作用。最后，我们将我们的模型与2007年以来美国海运进口的数据相结合，确定了供应链灾难对资产价格横截面的重要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3/w30503.pdf" TargetMode="External"/><Relationship Id="rId10" Type="http://schemas.openxmlformats.org/officeDocument/2006/relationships/hyperlink" Target="https://www.nber.org/papers/w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