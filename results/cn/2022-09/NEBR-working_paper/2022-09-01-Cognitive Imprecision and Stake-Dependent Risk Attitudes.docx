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Cognitive Imprecision and Stake-Dependent Risk Attitudes</w:t>
      </w:r>
    </w:p>
    <w:p>
      <w:r>
        <w:t>Author:Mel Win Khaw, Ziang Li, Michael Woodford</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在一个引发受试者为彩票结果支付意愿（WTP）的实验中，我们证实了卡尼曼和特沃斯基描述的风险态度的四重模式。此外，我们记录了股权规模对相对风险溢价的大小和符号的系统影响，固定了彩票兑现的概率和兑现的符号（收益与损失）。我们进一步表明，在我们的数据中，彩票的货币支付和WTP之间存在对数线性关系，条件是支付概率及其符号。我们定量地解释了这种关系，以及它随彩票支付概率和符号变化的方式，在一个模型中，所有偏离风险中性投标的行为都归因于投标行为对认知噪声的最佳适应。此外，我们的假设所要求的认知噪音与在其他环境中观察到的关于数值大小和概率的判断中的偏见和可变性模式相一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7/w30417.pdf" TargetMode="External"/><Relationship Id="rId10" Type="http://schemas.openxmlformats.org/officeDocument/2006/relationships/hyperlink" Target="https://www.nber.org/papers/w30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