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Depression and Loneliness Among the Elderly Poor</w:t>
      </w:r>
    </w:p>
    <w:p>
      <w:r>
        <w:t>Author:Abhijit Banerjee, Esther Duflo, Erin Grela, Madeline McKelway, Frank Schilbach, Garima Sharma, Girija Vaidyanathan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中低收入国家老年人的心理健康是一个被政策和研究忽视的主题。我们结合七个LMIC（加上美国）的健康和退休家庭调查数据，证明55岁及以上人群的抑郁症状在这些国家更为普遍，并且随着年龄的增长而急剧增加。在一个调查波中，抑郁症状与功能能力的更大下降以及在下一波中死亡的可能性更大有关。利用我们在泰米尔纳德邦进行的一项小组调查的数据，以独居老人为重点，我们记录了社会孤立、贫困和健康挑战是抑郁症的三个主要相关因素。我们讨论了这三个领域的潜在政策干预，包括我们在泰米尔纳德邦样本中进行的随机对照试验的一些结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330/w30330.pdf" TargetMode="External"/><Relationship Id="rId10" Type="http://schemas.openxmlformats.org/officeDocument/2006/relationships/hyperlink" Target="https://www.nber.org/papers/w3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