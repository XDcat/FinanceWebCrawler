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 Low-skilled Immigrants Improve Native Productivity but Worsen Local Amenities Learning from the South Korean Experience</w:t>
      </w:r>
    </w:p>
    <w:p>
      <w:r>
        <w:t>Author:Hyejin Kim, Jongkwan Lee, Giovanni Peri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在本研究中，我们首先评估了2010-2015年韩国各市低技能移民大幅增加对本地人内部移民的影响。利用韩国的调查数据，我们能够区分当地人因工作相关和非工作相关的原因搬家。通过改变移民政策和现有移民网络来构建跨韩国市的移民工具，我们发现，经历大量低技能移民的地方吸引了为工作目的而迁移的本地人。然而，这些地方的本地人因与工作无关的原因（如住房和当地便利设施）而外流。然后，我们估计移民对当地公司的创建和当地工资产生了积极影响，但降低了当地设施的质量。它对当地房价的影响很小，甚至没有影响。这些事实共同表明，移民吸引了那些看重劳动收入而非当地设施的本地人，但赶走了看重当地设施的人。因此，移民虽然很少产生本地人净移民，但改变了韩国各市的本地人组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4/w30464.pdf" TargetMode="External"/><Relationship Id="rId10" Type="http://schemas.openxmlformats.org/officeDocument/2006/relationships/hyperlink" Target="https://www.nber.org/papers/w30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