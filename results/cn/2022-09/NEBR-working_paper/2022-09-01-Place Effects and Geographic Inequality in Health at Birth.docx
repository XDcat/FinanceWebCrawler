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Place Effects and Geographic Inequality in Health at Birth</w:t>
      </w:r>
    </w:p>
    <w:p>
      <w:r>
        <w:t>Author:Eric Chyn, Na'ama Shenhav</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本文使用加利福尼亚州和搬家母亲的出生记录量化出生地点在早期生命健康中的绝对和相对重要性。使用包含母亲和位置固定效应的模型，我们发现从出生体重中位数以下的位置移动到出生体重中数以上的位置会导致平均出生体重增加19克。这些因果地点效应解释了16%的出生体重地理差异，而家庭特有因素占其余84%。地点效应对未受过大学教育的母亲的孩子影响更大，并且与当地的污染程度密切相关。与针对孕产妇健康的政策相比，出生体重从迁移到高质量地区的改善更有利，并且可能对长期结果产生微小而持久的影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24/w30424.pdf" TargetMode="External"/><Relationship Id="rId10" Type="http://schemas.openxmlformats.org/officeDocument/2006/relationships/hyperlink" Target="https://www.nber.org/papers/w304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