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Road Maintenance and Local Economic Development Evidence from Indonesia’s Highways</w:t>
      </w:r>
    </w:p>
    <w:p>
      <w:r>
        <w:t>Author:Paul Gertler, Marco Gonzalez-Navarro, Tadeja Gracner, Alexander D. Rothenberg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pStyle w:val="cn"/>
        <w:ind w:firstLine="200"/>
      </w:pPr>
      <w:r>
        <w:t>本文估计了道路维护投资对当地福利的影响。我们利用印度尼西亚的两步预算编制流程，将资金分配给地方公路当局，以此衡量公路质量。利用1990-2007年道路质量的综合数据，我们发现更好的道路有助于制造商创造新的就业机会，使工人摆脱非正规就业，并提高工资。就生活成本而言，道路质量降低了易腐食品价格，但也提高了房价。我们估计家庭福利在道路质量方面的弹性为0.16，道路维护投资的效益/成本比为2.8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54/w30454.pdf" TargetMode="External"/><Relationship Id="rId10" Type="http://schemas.openxmlformats.org/officeDocument/2006/relationships/hyperlink" Target="https://www.nber.org/papers/w304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