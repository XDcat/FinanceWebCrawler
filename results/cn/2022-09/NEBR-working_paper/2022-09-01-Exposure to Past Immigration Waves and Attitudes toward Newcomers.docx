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Exposure to Past Immigration Waves and Attitudes toward Newcomers</w:t>
      </w:r>
    </w:p>
    <w:p>
      <w:r>
        <w:t>Author:Rania Gihleb, Osea Giuntella, Luca Stella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以往大规模移民流入的风险如何影响对当前移民和难民融合的担忧？为了回答这个问题，我们调查了当地人和以前移民对新移民的态度。在20世纪90年代德国裔移民流入量较高的地区，所谓的德国人本土德国人更有可能相信难民是经济和文化的资源，将其视为机遇而非风险。生活在这些地区的难民报告说，他们的健康状况较好，较少受到仇外心理的影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73/w30473.pdf" TargetMode="External"/><Relationship Id="rId10" Type="http://schemas.openxmlformats.org/officeDocument/2006/relationships/hyperlink" Target="https://www.nber.org/papers/w304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