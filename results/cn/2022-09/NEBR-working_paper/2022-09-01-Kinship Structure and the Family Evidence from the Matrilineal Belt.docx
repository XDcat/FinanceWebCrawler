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Kinship Structure and the Family Evidence from the Matrilineal Belt</w:t>
      </w:r>
    </w:p>
    <w:p>
      <w:r>
        <w:t>Author:Sara Lowes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亲属关系结构——大家庭的组织方式——因社会而异，可能对家庭内部的结果产生影响。血缘结构变化的一个关键来源是，血统和继承是通过女性（如母系血缘系统）追溯的，还是通过男性（如父系血缘体系）追溯的。人类学家假设，母系亲属制度有益于女性，因为她们从亲属那里得到更多的支持，而丈夫对妻子的权力更少。然而，他们认为这些同样的因素也可能会减少配偶之间的合作。我使用OLS和沿非洲母系带的地理回归间断设计来检验这些假设。通过50多次DHS调查，我发现，母系女性遭受的家庭暴力较少，在决策方面拥有更大的自主权。此外，母系亲属关系缩小了男女儿童之间的教育差距，母系儿童享有健康福利。为了更好地理解这些效应背后的具体机制，我收集了母系带沿线的原始调查和实验数据。在实验室实验中，来自母系种族的男女与配偶合作较少。当母系女性有机会向配偶隐瞒收入时，情况尤其如此。结果突出了更广泛的社会结构如何影响国内领域的关键成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09/w30509.pdf" TargetMode="External"/><Relationship Id="rId10" Type="http://schemas.openxmlformats.org/officeDocument/2006/relationships/hyperlink" Target="https://www.nber.org/papers/w30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