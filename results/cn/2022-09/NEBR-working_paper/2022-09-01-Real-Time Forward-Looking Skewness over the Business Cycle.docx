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Forward-Looking Skewness over the Business Cycle</w:t>
      </w:r>
    </w:p>
    <w:p>
      <w:r>
        <w:t>Author:Ian Dew-Becker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测量了1980至2021期间单个公司和整个股市的期权隐含偏度，给出了条件微观和宏观偏度的实时测量。有三个关键结果：1.微观偏度显著顺周期，而宏观偏度是非周期的；2.微观偏度引领商业周期，与信贷利差密切相关，表明存在一个潜在的因果渠道；3.微观偏度与宏观波动显著相关，而非机械相关，这意味着两者都受到共同的冲击，这也与商业周期有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8/w30478.pdf" TargetMode="External"/><Relationship Id="rId10" Type="http://schemas.openxmlformats.org/officeDocument/2006/relationships/hyperlink" Target="https://www.nber.org/papers/w30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