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Sourcing and Multinational Activity A Unified Approach</w:t>
      </w:r>
    </w:p>
    <w:p>
      <w:r>
        <w:t>Author:Pol Antràs, Evgenii Fadeev, Teresa C. Fort, Felix Tintelnot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2007年，跨国公司（MNE）占美国制造业就业人数的42%，美国进口的87%，美国出口的84。尽管它们在全球贸易中所占份额不成比例，但跨国公司的投入来源和最终良好生产决策通常被单独研究。根据各国公司贸易和外国直接投资活动的最新合并数据，我们表明，美国跨国公司更有可能不仅从其拥有子公司的国家进口，也从其子公司所在地区的其他国家进口。我们在一个统一的框架内使这些模式合理化，在这个框架内，公司共同决定生产最终产品的国家，以及提供投入的国家。该模型产生了一个新的规模经济来源，这是因为企业产生了一种特定于国家的固定成本，使其所有装配厂都能从该国获得投入。工厂之间的这种共享固定成本创造了公司装配和采购地点之间的相互依赖性，并导致第三市场对双边贸易成本变化的非单调反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0/w30450.pdf" TargetMode="External"/><Relationship Id="rId10" Type="http://schemas.openxmlformats.org/officeDocument/2006/relationships/hyperlink" Target="https://www.nber.org/papers/w30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