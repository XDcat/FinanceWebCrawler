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Managing Public Portfolios</w:t>
      </w:r>
    </w:p>
    <w:p>
      <w:r>
        <w:t>Author:Leo R. Aparisi de Lannoy, Anmol Bhandari, David Evans, Mikhail Golosov, Thomas J. Sargent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我们为一类宏观金融模型制定了一个统一的框架，用于优化管理公共投资组合，其中包括广泛使用的住户风险和流动性偏好规范、金融资产市场结构和贸易摩擦。最优投资组合对冲利率波动、主要盈余、流动性和不平等。它承认政府债务提供的流动性利益，并将公共政策对金融资产价格的均衡效应内在化。我们用统计数据来表示最优投资组合，这些统计数据只是宏观和金融市场数据的函数。美国的一个应用表明，对冲利率风险在形成政府债务的最优到期结构方面发挥着主导作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01/w30501.pdf" TargetMode="External"/><Relationship Id="rId10" Type="http://schemas.openxmlformats.org/officeDocument/2006/relationships/hyperlink" Target="https://www.nber.org/papers/w305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