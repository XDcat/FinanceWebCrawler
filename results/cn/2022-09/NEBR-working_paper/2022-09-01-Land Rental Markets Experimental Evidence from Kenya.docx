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Land Rental Markets Experimental Evidence from Kenya</w:t>
      </w:r>
    </w:p>
    <w:p>
      <w:r>
        <w:t>Author:Michelle Acampora, Lorenzo Casaburi, Jack Willis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土地市场的不完整性被认为对撒哈拉以南非洲具有普遍影响，包括对农业效率、公平和结构转型的影响。然而，关于土地市场参与的实验证据几乎不存在。我们随机为肯尼亚的农业租金分配补贴，并研究谁选择进入土地市场，租户与业主做什么不同，以及对农业和业主结果的影响。诱导租金增加了公平性——将地块重新分配给拥有较少地块、更年轻、更面向市场的农民——并持续超过补贴。在同等无条件现金转移的情况下，租户增加了租地的产出和附加值，比所有者多，他们通过增加商业作物种植和非劳动力投入，而不是劳动力来实现这一目的。虽然业主在租金补贴下耕种的土地较少，但他们的非农业劳动力却减少了。研究结果揭示了土地市场摩擦的性质和规模，以及它们与其他缺失市场的相互作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95/w30495.pdf" TargetMode="External"/><Relationship Id="rId10" Type="http://schemas.openxmlformats.org/officeDocument/2006/relationships/hyperlink" Target="https://www.nber.org/papers/w30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