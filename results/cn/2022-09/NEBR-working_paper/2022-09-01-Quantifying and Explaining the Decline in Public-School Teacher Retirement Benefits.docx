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Quantifying and Explaining the Decline in Public-School Teacher Retirement Benefits</w:t>
      </w:r>
    </w:p>
    <w:p>
      <w:r>
        <w:t>Author:Nino Abashidze, Robert L. Clark, Lee A. Craig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近几十年来，许多州减少了新聘教师未来的退休福利。我们估计，2020年，退休30年的教师的初始月平均退休福利比2000年制定的相同计划退休的教师的平均退休福利低11.2%，这意味着每年的福利低于3000美元。我们研究了为什么国家计划只覆盖教师，近几十年来，除了不将教师纳入社会保障的计划外，他们的养老金福利也减少了一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2/w30472.pdf" TargetMode="External"/><Relationship Id="rId10" Type="http://schemas.openxmlformats.org/officeDocument/2006/relationships/hyperlink" Target="https://www.nber.org/papers/w30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