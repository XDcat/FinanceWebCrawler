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Urban-Biased Growth A Macroeconomic Analysis</w:t>
      </w:r>
    </w:p>
    <w:p>
      <w:r>
        <w:t>Author:Fabian Eckert, Sharat Ganapati, Conor Walsh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自1980年以来，美国大城市的工资增长最快。从经验上看，我们表明，大多数城市偏向型增长反映了大型商业服务公司的工资增长，这些公司也是美国经济中信息和通信技术（ICT）资本的最密集使用者。我们提供了一种明确的经济机制，使ICT与大公司的劳动力更加互补。从数量上看，我们发现，在这种互补性下，仅观察到的ICT价格下降就可以解释大多数偏向城市的增长，因为大城市的商业服务公司往往规模较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15/w30515.pdf" TargetMode="External"/><Relationship Id="rId10" Type="http://schemas.openxmlformats.org/officeDocument/2006/relationships/hyperlink" Target="https://www.nber.org/papers/w305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