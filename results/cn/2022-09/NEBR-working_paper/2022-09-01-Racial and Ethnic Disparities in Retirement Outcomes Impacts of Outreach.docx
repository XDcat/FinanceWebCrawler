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Racial and Ethnic Disparities in Retirement Outcomes Impacts of Outreach</w:t>
      </w:r>
    </w:p>
    <w:p>
      <w:r>
        <w:t>Author:Angelino Viceisza, Amaia Calhoun, Gabriella J.O. Lee</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我们回顾了关于退休结果中种族和民族差异以及外联对这些结果的影响的精选文献。首先，退休结果存在显著差异，反映出种族主义和结构性障碍的悠久历史。第二，关于跨种族和族裔的退休外展的不同影响的研究相对较少。未来的工作应考虑设计符合特定人口群体需求的干预措施，例如，接受黑人、西班牙裔和白人从不同来源获取退休信息的事实。未来的工作还应创新数据收集、链接和分析的方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56/w30456.pdf" TargetMode="External"/><Relationship Id="rId10" Type="http://schemas.openxmlformats.org/officeDocument/2006/relationships/hyperlink" Target="https://www.nber.org/papers/w304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