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Geography of Job Tasks</w:t>
      </w:r>
    </w:p>
    <w:p>
      <w:r>
        <w:t>Author:Enghin Atalay, Sebastian Sotelo, Daniel I. Tannenbaum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我们引入了新的衡量工具，以了解不同空间的收入差异来源。基于雇主在职位空缺文本中使用的自然语言，我们开发了工作任务和工人专业化的粒度度量。我们发现，在较大的通勤区工作需要更多的人际互动，对计算机软件的要求也更高。大型和小型通勤区之间10%到50%的任务和技术差异存在于职业内。此外，更大市场的工人在职业上更专业化。任务、技术和工人专业化占市场规模溢价的很大一部分，即使是在职业范围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21/w30421.pdf" TargetMode="External"/><Relationship Id="rId10" Type="http://schemas.openxmlformats.org/officeDocument/2006/relationships/hyperlink" Target="https://www.nber.org/papers/w304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