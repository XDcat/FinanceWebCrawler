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Bargaining with Altruism</w:t>
      </w:r>
    </w:p>
    <w:p>
      <w:r>
        <w:t>Author:Robert A. Pollak</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尽管在经济学中广泛使用了谈判模型，尽管贝克尔坚持利他主义在家庭中的重要性，但有关谈判的理论文献忽视了利他主义，并假设每个人都是利己主义者者。本文表明，将利他主义纳入合作谈判模型可以缩小潜在的合作谈判解决方案集。分析取决于利他主义对帕累托效率的影响以及帕累托有效性对潜在合作谈判解决方案的影响。对于非合作谈判，分析表明，在缩小的潜在合作谈判解决方案集之外的任何非合作解决方案都不是帕累托有效的。</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9/w30499.pdf" TargetMode="External"/><Relationship Id="rId10" Type="http://schemas.openxmlformats.org/officeDocument/2006/relationships/hyperlink" Target="https://www.nber.org/papers/w304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