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在不断变化的市场中审核处方药消费者价格指数</w:t>
      </w:r>
    </w:p>
    <w:p>
      <w:pPr>
        <w:pStyle w:val="cn"/>
        <w:jc w:val="center"/>
      </w:pPr>
      <w:r>
        <w:t>作者:Richard G. Frank, Andrew L. Hicks, Ernst R. Berndt</w:t>
      </w:r>
    </w:p>
    <w:p>
      <w:pPr>
        <w:pStyle w:val="cn"/>
        <w:ind w:firstLine="420"/>
        <w:jc w:val="left"/>
      </w:pPr>
      <w:r>
        <w:t>劳工统计局的处方药消费者价格指数（CPI Rx）近年来一直是争议的焦点。CPI处方将其抽样范围限制在门诊零售点的交易，不包括在医院、医生/诊所门诊设施和疗养院配药的处方药。因此，CPI处方忽略了在医院、门诊和医生办公室分配的越来越重要的特殊药品，这些药品的交易记录在医疗CPI的整体医院或专业服务部分中。特种药物现在占美国所有药物支出的55%，是十年前的两倍。在某种程度上，特产药的增长与传统药品的增长不同，CPI Rx可能无法准确衡量总体药品价格的上涨。使用IBM MarketScan数据库2010-2019年的数据和IQVIA指定的特殊药物，我们估计，由于没有在非零售环境中对特殊药物进行抽样，CPI Rx每年低估了美国处方药价格的总体通胀率，略低于75个基点。我们讨论了对医疗保健政策的影响，并建议BLS研究发布一个综合药品价格指数的可行性，该指数包括零售和非零售环境中分配的传统药品和特殊药品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https://www.nber.org/papers/w30448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