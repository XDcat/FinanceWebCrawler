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Rising Markups or Changing Technology</w:t>
      </w:r>
    </w:p>
    <w:p>
      <w:r>
        <w:t>Author:Lucia S. Foster, John C. Haltiwanger, Cody Tuttle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最近的证据表明，美国的商业环境正在发生变化，市场集中度和加价不断上升。最突出和最广泛的证据表明，企业层面的加价不受可变因素一阶条件的影响。加价被确定为可变因素的产出弹性与其收入成本份额的比率。我们的分析是从这种间接方法开始的，但我们利用了一长串的制造业企业，以允许同一行业内不同企业的产出弹性随时间发生更大程度的变化（相对于现有文献）。随着我们对产出弹性的更详细估计，对于美国制造业而言，即使没有消除，测得的加价幅度也会大大降低。作为支持性证据，我们将加价模式的差异与可观察到的技术变化联系起来（例如，每个工人的计算机投资、资本密集度、多元化到非制造业），我们发现支持技术变化的模式是这些差异的驱动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1/w30491.pdf" TargetMode="External"/><Relationship Id="rId10" Type="http://schemas.openxmlformats.org/officeDocument/2006/relationships/hyperlink" Target="https://www.nber.org/papers/w30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