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Optimal Assignment of Bureaucrats Evidence from Randomly Assigned Tax Collectors in the DRC</w:t>
      </w:r>
    </w:p>
    <w:p>
      <w:r>
        <w:t>Author:Augustin Bergeron, Pedro Bessone, John Kabeya Kabeya, Gabriel Z. Tourek, Jonathan L. Weigel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将工人分配到任务和团队是公司生产力的关键边际，也是国家效能的潜在来源。本文研究了低能力国家是否可以通过优化分配其税务人员来增加其税收。我们研究了在刚果一个大城市中，财产税收税员两阶段随机分配到团队和社区的情况。最佳分配涉及两个维度上的积极分类匹配：高（低）能力的催收员应配对，高（低”能力的团队应配对，支付倾向较高（低）的家庭。积极的分类匹配源于收藏家与收藏家之间以及收藏家与家庭之间的匹配类型的互补性。我们提供的证据表明，这些互补性在一定程度上反映了高能力收藏家在与其他高能力收藏者匹配时付出了更大的努力。根据我们的估计，与现状（随机）分配相比，实施最优分配将增加2.94个百分点的税收遵从性和26%的收入。替代政策，如用普通能力的新收藏家替换能力较差的收藏家，或提高收藏家的绩效工资，可能无法实现类似的收入增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3/w30413.pdf" TargetMode="External"/><Relationship Id="rId10" Type="http://schemas.openxmlformats.org/officeDocument/2006/relationships/hyperlink" Target="https://www.nber.org/papers/w30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