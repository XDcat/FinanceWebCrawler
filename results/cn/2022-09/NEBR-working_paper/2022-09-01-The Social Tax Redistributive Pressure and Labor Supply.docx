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Social Tax Redistributive Pressure and Labor Supply</w:t>
      </w:r>
    </w:p>
    <w:p>
      <w:r>
        <w:t>Author:Eliana Carranza, Aletheia Donald, Florian Grosset, Supreet Kaur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在低收入社区，与他人分享收入的压力可能会抑制工作，扭曲劳动力供应。我们记录了在各国，承担更多人际转移的社会团体工作时间更少。通过实地实验，我们使科特迪瓦的计件工资工厂工人能够在3-9个月内利用冻结的储蓄账户来保护收入。工人只能存入相对于基线的收入增长，以缓解收入对劳动力供应的影响。我们会根据所提供的账户是私人账户还是员工网络所知的账户进行更改，从而改变针对节省收入的转账请求的可能性。当账户为私人账户时，所占比例明显较高（60%比14%）。提供私人账户大大增加了劳动力供应，增加了10%的出勤率和11%的收入。传出转账没有减少，表明再分配没有损失。我们估计社会税率为9-14%。非正式再分配的福利福利可能是有代价的，会抑制劳动力供应和生产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8/w30438.pdf" TargetMode="External"/><Relationship Id="rId10" Type="http://schemas.openxmlformats.org/officeDocument/2006/relationships/hyperlink" Target="https://www.nber.org/papers/w30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