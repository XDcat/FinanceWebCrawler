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Listen to Her Gender Differences in Information Diffusion within the Household</w:t>
      </w:r>
    </w:p>
    <w:p>
      <w:r>
        <w:t>Author:Dietmar Fehr, Johanna Mollerstrom, Ricardo Perez-Truglia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经济信息的有效传播对社会，更具体地说，家庭的运作起着关键作用。我们在一个具有代表性的德国人口样本中研究配偶之间的信息传播。我们关注一个重要的经济信念：家庭在收入分配中的感知排名。我们的测量实验由两个波组成。在每一波谈话中，一个家庭的所有成年成员都会被单独采访，无法相互交流。在第一波调查中，我们随机选择了一部分受访者，以获得关于其家庭收入等级的准确信息。偶然地，一些家庭成员，而不是其他人，收到了信息。一年后，我们在第二波调查中重新调查了同一家庭的所有成员，目的是衡量实验中提供的信息是否对他们的信仰产生了长期影响。我们发现，接受信息直接影响家庭成员的信仰。这种直接学习对男性和女性的效果相似。相比之下，对于没有直接接收信息的家庭成员，我们发现间接学习存在显著的性别差异。当信息被提供给丈夫时，它对妻子的信仰产生了类似程度的影响，就像她自己直接收到了信息一样。相比之下，当向妻子提供信息时，并不影响她丈夫的信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13/w30513.pdf" TargetMode="External"/><Relationship Id="rId10" Type="http://schemas.openxmlformats.org/officeDocument/2006/relationships/hyperlink" Target="https://www.nber.org/papers/w305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