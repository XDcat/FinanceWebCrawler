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Intergenerational Transmission of Family Influence</w:t>
      </w:r>
    </w:p>
    <w:p>
      <w:r>
        <w:t>Author:Sadegh Eshaghnia, James J. Heckman, Rasmus Landersø, Rafeh Qureshi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本文研究了代际流动对家庭影响的传递。我们根据经济理论制定并评估了终身资源（收入和财富）的衡量指标，这些指标解释了生命周期轨迹、不确定性和信贷约束的代际差异。这些终身资源的衡量标准使我们能够估计福利和终身资源在生命周期不同阶段的传递。我们将这些指标与传统指标进行了比较，如工资收入和可支配收入，这些指标是在用于代表终生财富的狭窄年龄窗内测量的。代理度量的性能较差。与社会流动文献中传统使用的收入指标相比，父母的预期终生资源对许多重要的儿童结果（包括儿童自己的预期终身资源和教育）具有更强的预测力。代际教育程度模式的变化解释了生命周期动态中代际变化的大部分原因。虽然传统收入衡量标准夸大了相对流动性，但低估了绝对向上流动性。与父母相比，最近几代人的福利更高，生活更富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12/w30412.pdf" TargetMode="External"/><Relationship Id="rId10" Type="http://schemas.openxmlformats.org/officeDocument/2006/relationships/hyperlink" Target="https://www.nber.org/papers/w30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