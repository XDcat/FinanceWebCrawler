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Partial Identification of Personalized Treatment Response with Trial-reported Analyses of Binary Subgroups</w:t>
      </w:r>
    </w:p>
    <w:p>
      <w:r>
        <w:t>Author:Sheyu Li, Valentyn Litvin, Charles F. Manski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医学期刊一直坚持报道实践，严重限制了已发表试验结果的有用性。医疗决策者通常会观察到许多患者的协变量，并试图利用这些信息来个性化治疗选择。然而，试验结果的标准总结仅将受试者划分为广泛的亚组，通常分为二类。鉴于这种报告实践，我们研究了长平均治疗结果E[y（t）|x]的推断问题，其中t是治疗结果，y（t。可用的数据是期刊文章中报道的{E[y（t）|xk=0]、E[y（t）| xk=1]、P（xk）}、k=1、…、k的估计值。我们表明，报告的试验结果部分识别{E[y（t）|x]，P（x）}。举例计算表明，期刊文章中的试验结果总结可能意味着长期平均结果的范围很广。如果能够将报告的试验结果与具有识别力的可信假设（如有界变化假设）结合起来，就可以切实地加强推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1/w30461.pdf" TargetMode="External"/><Relationship Id="rId10" Type="http://schemas.openxmlformats.org/officeDocument/2006/relationships/hyperlink" Target="https://www.nber.org/papers/w30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