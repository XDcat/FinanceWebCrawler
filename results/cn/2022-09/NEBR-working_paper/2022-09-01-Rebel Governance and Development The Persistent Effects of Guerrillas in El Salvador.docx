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Rebel Governance and Development The Persistent Effects of Guerrillas in El Salvador</w:t>
      </w:r>
    </w:p>
    <w:p>
      <w:r>
        <w:t>Author:Antonella Bandiera, Lelys I. Dinarte Diaz, Juan Miguel Jimenez, Sandra V. Rozo, Maria Micaela Sviatschi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叛军治理如何影响长期发展？我们调查萨尔瓦多内战期间游击队临时控制领土的经济、社会和政治后果。在此期间，这些游击队取代了国家当局，推动建立体现地方价值观、公开不信任国家和精英的自治机构。使用空间回归不连续设计，我们表明，过去20年中，曾经处于游击队控制下的地区，与当时由正规国家控制的邻近地区相比，其经济成果更差。我们的结果表明，游击队控制区的社区机构导致了持久的土地分裂和与政府的脱离。我们认为，当非国家行为者发展替代性治理机构时，它们可能通过对外部群体不信任的持久规范而导致负面的发展影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88/w30488.pdf" TargetMode="External"/><Relationship Id="rId10" Type="http://schemas.openxmlformats.org/officeDocument/2006/relationships/hyperlink" Target="https://www.nber.org/papers/w304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