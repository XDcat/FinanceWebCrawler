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Firming up Price Inflation</w:t>
      </w:r>
    </w:p>
    <w:p>
      <w:r>
        <w:t>Author:Philip Bunn, Lena S. Anayi, Nicholas Bloom, Paul Mizen, Gregory Thwaites, Ivan Yotzov</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使用对英国公司进行的一项大型小组调查的数据，分析自新冠肺炎大流行以来价格制定的经济驱动因素。通货膨胀对需求变动的反应不对称。这有助于解释为什么通货膨胀在最初的大流行需求冲击中没有大幅下降。在反弹期间，能源价格以及劳动力和材料短缺是上涨的主要原因。自疫情爆发以来，各公司的通货膨胀率变得更加分散和扭曲。我们发现平均价格通胀和分布的离散度和偏度呈正相关。最后，我们还介绍了一种新的企业主观通胀不确定性测量方法，并展示了在大流行期间通胀不确定性是如何增加的，在2022年，即使销售不确定性回落，通胀不确定性也会继续上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5/w30505.pdf" TargetMode="External"/><Relationship Id="rId10" Type="http://schemas.openxmlformats.org/officeDocument/2006/relationships/hyperlink" Target="https://www.nber.org/papers/w30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