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Replication and Adaptation of Incentivized Peer Outreach From Tuberculosis in India to COVID-19 in Zambia</w:t>
      </w:r>
    </w:p>
    <w:p>
      <w:r>
        <w:t>Author:Alfredo Burlando, Pradeep Chintagunta, Jessica Goldberg, Melissa Graboyes, Peter Hangoma, Dean Karlan, Mario Macis, Silvia Prina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我们复制了Goldberg等人（2022年）提出并测试的一个理论框架的测试，该框架是关于向同龄人发送健康行为信息的财务激励。我们复制的研究在印度结核病检测的背景下验证了该理论。我们对赞比亚的预防性新冠肺炎相关行为进行干预。与印度的研究类似，个人对向同龄人传递信息的建议反应积极；然而，与印度不同，财政激励既不会进一步传递信息，也不会导致健康行为的改变。我们讨论了背景差异，这些差异可以解释为什么关键结果无法复制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14/w30414.pdf" TargetMode="External"/><Relationship Id="rId10" Type="http://schemas.openxmlformats.org/officeDocument/2006/relationships/hyperlink" Target="https://www.nber.org/papers/w304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