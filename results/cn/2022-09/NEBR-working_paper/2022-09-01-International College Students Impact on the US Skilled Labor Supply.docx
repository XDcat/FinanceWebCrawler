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College Students Impact on the US Skilled Labor Supply</w:t>
      </w:r>
    </w:p>
    <w:p>
      <w:r>
        <w:t>Author:Michel Beine, Giovanni Peri, Morgan Raux</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在过去的十年里，美国大学每年吸引了数十万名国际学生。其中一些人毕业后仍留在美国，为美国劳动力市场的高技能劳动力供应做出了贡献。在本文中，我们通过增加一名国际硕士（或学士）学生在短期内增加美国熟练劳动力供应量来确定和估计。为了估算这一“过渡率”，我们使用准随机变量估算了美国公立大学在可能开始学习的年份向国际学生收取的学费。我们发现，吸引更多的国际学生到美国大学学习会增加当地劳动力供应，硕士生约0.23人，学士生约0.11人。这些平均数掩盖了一个重要的差异。虽然非STEM学士和硕士学生进入美国就业的过渡率微不足道，但STEM硕士学生的过渡率在0.2左右，尤其是在2008年STEM毕业生可选实践培训改革之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1/w30431.pdf" TargetMode="External"/><Relationship Id="rId10" Type="http://schemas.openxmlformats.org/officeDocument/2006/relationships/hyperlink" Target="https://www.nber.org/papers/w30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