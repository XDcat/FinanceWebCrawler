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衡量外国供应链风险的赛马</w:t>
      </w:r>
    </w:p>
    <w:p>
      <w:pPr>
        <w:pStyle w:val="cn"/>
        <w:jc w:val="center"/>
      </w:pPr>
      <w:r>
        <w:t>作者:Richard Baldwin, Rebecca Freeman, Angelos Theodorakopoulos</w:t>
      </w:r>
    </w:p>
    <w:p>
      <w:pPr>
        <w:pStyle w:val="cn"/>
        <w:ind w:firstLine="420"/>
        <w:jc w:val="left"/>
      </w:pPr>
      <w:r>
        <w:t>近年来，对全球供应链（GSC）的看法已从积极转变为更加谨慎的看法。标准GSC措施大多没有适应这一变化，因为它们侧重于参与而不是接触外国供应链。本文介绍了跟踪外国GSC敞口所需的工具，并介绍了GSC指标设计的系统冲击方法。我们利用这一点来制定衡量各种外国冲击影响的指标。我们认为，不同的指标适用于不同的问题，并表明它们可以为同一外国暴露问题提供质的不同答案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https://www.nber.org/papers/w30525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