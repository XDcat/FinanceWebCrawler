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Administrative Data to Impute Income Non-Response in Household Surveys</w:t>
      </w:r>
    </w:p>
    <w:p>
      <w:r>
        <w:t>Author:V. Kerry Smith, Michael P. Welsh, Richard Carson, Stanley Presser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收入同时也是经济学家使用的最重要变量之一，也是最有可能因项目无响应而缺失的变量。虽然缺少收入响应的观察结果经常从分析中删除，但这种处理通常是不合适的。更合适的解决方案依赖于基于调查中测量的协变量（如年龄和教育程度）或美国社区调查中的空间估计（通常是邮政编码）的插补。我们使用公开的美国国税局税收数据描述了一种新的基于空间的替代方案，该数据允许估计邮政编码的收入分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0/w30420.pdf" TargetMode="External"/><Relationship Id="rId10" Type="http://schemas.openxmlformats.org/officeDocument/2006/relationships/hyperlink" Target="https://www.nber.org/papers/w3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