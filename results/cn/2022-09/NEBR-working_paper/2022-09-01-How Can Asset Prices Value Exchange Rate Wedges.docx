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Can Asset Prices Value Exchange Rate Wedges</w:t>
      </w:r>
    </w:p>
    <w:p>
      <w:r>
        <w:t>Author:Karen K. Lewis, Edith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当可用的金融证券允许投资者在国家间最佳分散风险时，标准理论暗示汇率应反映这一行为。然而，数据中观察到的汇率偏离了这些预测。在本文中，我们开发了一个框架来评估这些汇率楔子的福利成本，并根据资产回报进行调整。该框架适用于一般类别的资产定价和汇率模型。我们进一步将这些楔形物的价值分解为各个组成部分，表明商品市场通过汇率调整对金融市场作出反应的能力对福利有重大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2/w30422.pdf" TargetMode="External"/><Relationship Id="rId10" Type="http://schemas.openxmlformats.org/officeDocument/2006/relationships/hyperlink" Target="https://www.nber.org/papers/w3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