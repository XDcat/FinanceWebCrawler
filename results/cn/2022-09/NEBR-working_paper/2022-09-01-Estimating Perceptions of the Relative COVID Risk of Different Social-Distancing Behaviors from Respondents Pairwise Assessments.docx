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Estimating Perceptions of the Relative COVID Risk of Different Social-Distancing Behaviors from Respondents Pairwise Assessments</w:t>
      </w:r>
    </w:p>
    <w:p>
      <w:r>
        <w:t>Author:Ori Heffetz, Matthew Rabin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人们如何比较各种社交疏远行为？在COVID大流行期间，我们向美国、英国和以色列的676名在线受访者展示了30对熟人会面的简短视频。我们要求他们指出每对中哪一个代表了更大的COVID感染风险。他们的选择意味着，平均而言，受访者认为讲话时间延长14分钟的风险与站得近1英尺、在室内站得近3英尺、摘下双方戴好的口罩站得近4-5英尺一样大。我们探讨了亚群体和联合行为的非线性和相互作用效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93/w30493.pdf" TargetMode="External"/><Relationship Id="rId10" Type="http://schemas.openxmlformats.org/officeDocument/2006/relationships/hyperlink" Target="https://www.nber.org/papers/w304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