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Price Spillovers and Specialization in health Care The Case of Childrens Hospitals</w:t>
      </w:r>
    </w:p>
    <w:p>
      <w:r>
        <w:t>Author:Ian McCarthy, Mehul V. Raval</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专科医院倾向于协商更高的商业保险付款，即使是对于临床质量在不同医院类型之间具有可比性的相对常规程序。专科医院如何维持这样的价格溢价仍然是一个悬而未决的问题。在本文中，我们研究了一种潜在的（横向）差异化效应，在这种效应中，患者认为专科医院与其他医院有足够的区别，从而使专科医院在与普通急症护理医院不同的市场中有效竞争。我们在专科儿童医院和普通急症护理医院提供的常规儿科程序的背景下估计了这种影响，并且我们发现强有力的经验证据表明，专科儿童医院在很大程度上对非儿童医院的竞争力量免疫。</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25/w30425.pdf" TargetMode="External"/><Relationship Id="rId10" Type="http://schemas.openxmlformats.org/officeDocument/2006/relationships/hyperlink" Target="https://www.nber.org/papers/w304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