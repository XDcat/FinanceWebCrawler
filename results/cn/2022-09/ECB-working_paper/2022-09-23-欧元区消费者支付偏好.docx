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欧元区消费者支付偏好</w:t>
      </w:r>
    </w:p>
    <w:p>
      <w:pPr>
        <w:pStyle w:val="cn"/>
        <w:jc w:val="center"/>
      </w:pPr>
      <w:r>
        <w:t>作者:László Kajdi</w:t>
      </w:r>
    </w:p>
    <w:p>
      <w:pPr>
        <w:pStyle w:val="cn"/>
        <w:ind w:firstLine="420"/>
        <w:jc w:val="left"/>
      </w:pPr>
      <w:r>
        <w:t>支付是中央银行的一个关键重点，因为——以及支付市场的安全、高效运作——广泛获得现金对健康经济至关重要。在本研究中，研究了三个主要研究领域：1.与金融包容性相关的社会经济特征；2.消费者支付选择背后的因素；3.钱包中持有现金的基本因素（即用于交易目的）。第一个研究问题的回归结果证实了国际文献的发现，即年龄较大、收入较低和教育水平较低与缺乏电子支付选项有关。该研究采用了多种方法来调查消费者的支付选择，大多数模型的结果表明，收入和教育水平较高或现金收入较低的人更倾向于并实际使用电子支付方式。最后，关于现金的持有，最初的预期得到了确认，即那些不使用现金进行日常交易的人倾向于在钱包中保留较少的现金，而那些表示偏好现金支付或现金支付选项更重要的人更可能保留较高的现金金额。</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