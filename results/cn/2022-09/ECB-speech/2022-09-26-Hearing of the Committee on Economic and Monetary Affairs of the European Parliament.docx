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Hearing of the Committee on Economic and Monetary Affairs of the European Parliament</w:t>
      </w:r>
    </w:p>
    <w:p>
      <w:r>
        <w:t>Author:Christine Lagarde</w:t>
      </w:r>
    </w:p>
    <w:p>
      <w:r>
        <w:t>Date:2022-09-26</w:t>
      </w:r>
    </w:p>
    <w:p>
      <w:r>
        <w:t>Keyword:NA</w:t>
      </w:r>
    </w:p>
    <w:p>
      <w:r>
        <w:t>Attachment:</w:t>
      </w:r>
      <w:hyperlink r:id="rId9">
        <w:r>
          <w:rPr>
            <w:color w:val="0000FF"/>
            <w:u w:val="single"/>
          </w:rPr>
          <w:t>Link</w:t>
        </w:r>
      </w:hyperlink>
    </w:p>
    <w:p>
      <w:r>
        <w:t>From:</w:t>
      </w:r>
      <w:hyperlink r:id="rId10">
        <w:r>
          <w:rPr>
            <w:color w:val="0000FF"/>
            <w:u w:val="single"/>
          </w:rPr>
          <w:t>ECB-speech</w:t>
        </w:r>
      </w:hyperlink>
    </w:p>
    <w:p>
      <w:pPr>
        <w:pStyle w:val="cn"/>
        <w:ind w:firstLine="200"/>
      </w:pPr>
      <w:r>
        <w:t>2022年9月26日，欧洲央行行长克里斯汀·拉加德在布鲁塞尔欧洲议会经济和货币事务委员会听证会上的讲话。很高兴今年再次来到布鲁塞尔，与大家一起参加我们的第三次听证会。俄罗斯对乌克兰的无理侵略战争继续给欧洲蒙上阴影。我对遭受战争无谓暴行的乌克兰人民深表同情。自6月份我们上次会面以来，欧元区的经济后果继续显现，前景也越来越黯淡。通货膨胀率仍然太高，很可能在很长一段时间内高于我们的目标。因此，在我们本月早些时候的会议上，理事会采取了重大步骤，将当前高度宽松的政策利率水平提前过渡到能够确保通货膨胀及时恢复到我们2%的中期目标的水平。根据此次听证会选择的主题，我将简要概述经济前景，然后更详细地解释我们最近的货币政策决定。欧元区经济前景2022年第二季度，欧元区经济增长0.8%，主要原因是随着经济重新开放，消费者在服务业上的支出强劲。旅游业规模较大的经济体尤其受益，因为人们在夏季旅行的次数更多。仍然强劲的劳动力市场也继续支持经济活动。尽管如此，我们预计未来几个季度的活动将大幅放缓。这背后有四个主要原因。首先，高通胀正在抑制整个经济的支出和生产，而天然气供应中断加剧了这些不利因素。其次，随着经济重新开放，对服务业的强劲需求正在失去动力。第三，在许多主要经济体收紧货币政策的背景下，全球需求减弱，贸易条件恶化将意味着对欧元区经济的支持减少。第四，不确定性仍然很高，这反映在家庭和企业信心下降。这些事态发展导致工作人员对今年剩余时间和2023年全年经济增长的最新预测下调。工作人员现在预计，2022年经济增长3.1%，2023年增长0.9%，2024年增长1.9%。8月份通货膨胀率进一步上升至9.1%。能源和食品价格通胀仍然非常高，是整体通胀的主要因素。价格压力正在更多部门蔓延，部分原因是整个经济中能源成本高企的影响。8月份，通货膨胀篮子中近一半的项目的年通货膨胀率超过4%，基本通货膨胀指标仍然很高。虽然供应瓶颈一直在缓解，但其通胀影响仍在逐渐影响消费者价格。同样，服务业需求的复苏也给价格带来了上行压力。欧元贬值也加剧了通胀压力的积聚。从劳动力市场来看，迄今为止，工资动态仍然受到控制。然而，富有弹性的劳动力市场和一些弥补更高通货膨胀的措施可能会推动工资增长。大多数长期通胀预期指标目前约为2%。然而，最近一些指标出现高于目标的修正迹象，需要继续监测。欧洲央行工作人员的基线通胀预测已大幅上调；目前，预计2022年、2023年和2024年的年通胀率分别为8.1%、5.5%和2.3%。通胀前景的风险主要是上行的，主要反映出能源供应可能进一步遭到严重破坏。虽然这些风险因素对增长来说都是一样的，但它们的影响却是相反的：它们会增加通货膨胀，但会降低增长。欧洲央行的货币政策基于中期通货膨胀前景，理事会决定在7月份宣布的50个基点的基础上，将欧洲央行的三个关键利率上调75个基点。根据目前的情况，我们预计在接下来的几次会议上进一步提高利率，以抑制需求，防范通胀预期持续上升的风险。我们将根据收到的信息和不断变化的通货膨胀前景，定期重新评估我们的政策路径。我们未来的政策利率决策将继续依赖于数据，并遵循逐次会议的方法。根据委员会的要求，我现在将简要谈谈不成体系的问题。自我们于2021 12月开始走上正常化道路以来，我们已明确表示，如果碎片化风险威胁到整个欧元区货币政策的平稳传导，我们将采取行动。自2022年7月1日以来，我们一直在灵活地将即将到期的赎回资金再投资于大流行紧急采购计划组合，以应对与大流行相关的传播机制风险。7月晚些时候，我们还宣布了一项新的货币政策工具，即输电保护工具（TPI），以补充我们现有的工具。这一工具旨在对抗无理、无序的市场动态，并具有足够的灵活性，以应对政策传导所面临的严重风险。这将保障我们货币政策的单一性，因为管理委员会正在走政策利率正常化的道路，帮助我们根据我们的授权确保中期价格稳定。TPI受制于一份资格标准清单，理事会将使用该清单评估一个管辖区是否奉行健全和可持续的财政和宏观经济政策。[1] 结论总之，整个欧元区的通货膨胀持续上升，影响到年的公民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6_1_annex~f3bdb6430e.en.pdf" TargetMode="External"/><Relationship Id="rId10" Type="http://schemas.openxmlformats.org/officeDocument/2006/relationships/hyperlink" Target="https://www.ecb.europa.eu/press/key/date/2022/html/ecb.sp220926_1~0bd6fcc86c.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