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Corrective regulation with imperfect instruments</w:t>
      </w:r>
    </w:p>
    <w:p>
      <w:r>
        <w:t>Author:Eduardo DávilaAnsgar Walther</w:t>
      </w:r>
    </w:p>
    <w:p>
      <w:r>
        <w:t>Date:2022-09-20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From:ECB-working_paper</w:t>
      </w:r>
    </w:p>
    <w:p>
      <w:r>
        <w:t>AbstractThis paper studies optimal second-best corrective regulation, when some agents/activities cannot be perfectly regulated. We show that policy elasticities and Pigouvian wedges are sufficient statistics to characterize the marginal welfare impact of regulatory policies in a large class of environments. We show that a subset of policy elasticities, leakage elasticities, determine optimal second-best policy, and characterize the marginal value of relaxing regulatory constraints. We apply our results to scenarios with unregulated agents/activities, uniform regulation across agents/activities, and costly regulation. We illustrate our results in applications to financial regulation with environmental externalities, shadow banking, behavioral distortions, asset substitution, and fire sales.JEL CodeH23 : Public Economics→Taxation, Subsidies, and Revenue→Externalities, Redistributive Effects, Environmental Taxes and SubsidiesQ58 : Agricultural and Natural Resource Economics, Environmental and Ecological Economics→Environmental Economics→Government PolicyG28 : Financial Economics→Financial Institutions and Services→Government Policy and RegulationD62 : Microeconomics→Welfare Economics→ExternalitiesNetworkECB Lamfalussy Fellowship Programme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Relationship Id="rId10" Type="http://schemas.openxmlformats.org/officeDocument/2006/relationships/hyperlink" Target="https://www.ecb.europa.eu//pub/pdf/scpwps/ecb.wp2723~515408742d.en.pdf?b4476acd61c6e407292b2f5567efc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