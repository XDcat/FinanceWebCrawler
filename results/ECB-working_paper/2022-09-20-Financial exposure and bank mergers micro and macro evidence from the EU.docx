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exposure and bank mergers micro and macro evidence from the EU</w:t>
      </w:r>
    </w:p>
    <w:p>
      <w:r>
        <w:t>Author:Laura Lebastard</w:t>
      </w:r>
    </w:p>
    <w:p>
      <w:r>
        <w:t>Date:2022-09-20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From:ECB-working_paper</w:t>
      </w:r>
    </w:p>
    <w:p>
      <w:r>
        <w:t>AbstractThis paper studies for the first time the links between interbank liability and equity markets (financial exposure), and mergers and acquisitions (M&amp;As) in the European banking sector, both at the micro and macro level. Using a binary logit model, the paper first examines – at the micro level – how financial exposures between banks affect the probability of M&amp;A. It finds that financial interlinkages significantly increase the chances of them taking place. Using a gravity model, the paper then investigates – at the macro level – whether the micro results hold. Not only do financial links are positively and significantly correlated with the number of M&amp;As between countries, but they are also a better predictor than trade – traditionally used in the macro literature on M&amp;A. Since the Capital Market Union would help to geographically diversify banks’ portfolio, it would therefore also foster cross-border M&amp;As. Finally, the paper builds a M&amp;A compatibility index for each pair of EU countries. The study highlights strong M&amp;As prospects linked to high financial interlinkages in core Europe, which could be the sign of a future asymmetrical financial integration in the EU.JEL CodeG21 : Financial Economics→Financial Institutions and Services→Banks, Depository Institutions, Micro Finance Institutions, MortgagesG34 : Financial Economics→Corporate Finance and Governance→Mergers, Acquisitions, Restructuring, Corporate GovernanceF21 : International Economics→International Factor Movements and International Business→International Investment, Long-Term Capital MovementsF34 : International Economics→International Finance→International Lending and Debt ProblemsF36 : International Economics→International Finance→Financial Aspects of Economic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24~5d4b022ddb.en.pdf?4974e2b4b22b3428eb3e567aef0aad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