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Replication and Adaptation of Incentivized Peer Outreach From Tuberculosis in India to COVID-19 in Zambia</w:t>
      </w:r>
    </w:p>
    <w:p>
      <w:r>
        <w:t>Author:Alfredo Burlando, Pradeep Chintagunta, Jessica Goldberg, Melissa Graboyes, Peter Hangoma, Dean Karlan, Mario Macis, Silvia Prina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4/w30414.pdf" TargetMode="External"/><Relationship Id="rId10" Type="http://schemas.openxmlformats.org/officeDocument/2006/relationships/hyperlink" Target="https://www.nber.org/papers/w3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