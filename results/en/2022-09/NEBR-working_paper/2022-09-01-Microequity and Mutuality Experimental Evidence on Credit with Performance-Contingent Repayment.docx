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Microequity and Mutuality Experimental Evidence on Credit with Performance-Contingent Repayment</w:t>
      </w:r>
    </w:p>
    <w:p>
      <w:r>
        <w:t>Author:Francesco Cordaro, Marcel Fafchamps, Colin Mayer, Muhammad Meki, Simon Quinn, Kate Roll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1/w30411.pdf" TargetMode="External"/><Relationship Id="rId10" Type="http://schemas.openxmlformats.org/officeDocument/2006/relationships/hyperlink" Target="https://www.nber.org/papers/w3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