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Dollar Reserves and U.S. Yields Identifying the Price Impact of Official Flows</w:t>
      </w:r>
    </w:p>
    <w:p>
      <w:pPr>
        <w:jc w:val="center"/>
      </w:pPr>
      <w:r>
        <w:t>Author:Rashad Ahmed, Alessandro Rebucci</w:t>
      </w:r>
    </w:p>
    <w:p>
      <w:pPr>
        <w:ind w:firstLine="200"/>
        <w:jc w:val="both"/>
      </w:pPr>
      <w: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r>
    </w:p>
    <w:p/>
    <w:p/>
    <w:p/>
    <w:p>
      <w:pPr>
        <w:jc w:val="left"/>
      </w:pPr>
      <w:r>
        <w:rPr>
          <w:b/>
        </w:rPr>
        <w:t>Url:</w:t>
      </w:r>
      <w:hyperlink r:id="rId9">
        <w:r>
          <w:rPr>
            <w:color w:val="0000FF"/>
            <w:u w:val="single"/>
          </w:rPr>
          <w:t>https://www.nber.org/papers/w30476</w:t>
        </w:r>
      </w:hyperlink>
    </w:p>
    <w:p>
      <w:pPr>
        <w:jc w:val="left"/>
      </w:pPr>
      <w:r>
        <w:rPr>
          <w:b/>
        </w:rPr>
        <w:t>PDF:</w:t>
      </w:r>
      <w:hyperlink r:id="rId10">
        <w:r>
          <w:rPr>
            <w:color w:val="0000FF"/>
            <w:u w:val="single"/>
          </w:rPr>
          <w:t>https://www.nber.org/system/files/working_papers/w30476/w30476.pdf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6" TargetMode="External"/><Relationship Id="rId10" Type="http://schemas.openxmlformats.org/officeDocument/2006/relationships/hyperlink" Target="https://www.nber.org/system/files/working_papers/w30476/w304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