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Rise of Age-Friendly Jobs</w:t>
      </w:r>
    </w:p>
    <w:p>
      <w:r>
        <w:t>Author:Daron Acemoglu, Nicolaj Søndergaard Mühlbach, Andrew J. Scott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 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63/w30463.pdf" TargetMode="External"/><Relationship Id="rId10" Type="http://schemas.openxmlformats.org/officeDocument/2006/relationships/hyperlink" Target="https://www.nber.org/papers/w30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